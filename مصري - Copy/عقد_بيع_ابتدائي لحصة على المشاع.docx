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27D" w:rsidRPr="002B2DB9" w:rsidRDefault="0043160F" w:rsidP="002B2DB9">
      <w:pPr>
        <w:bidi/>
        <w:jc w:val="center"/>
        <w:rPr>
          <w:b/>
          <w:bCs/>
          <w:sz w:val="32"/>
          <w:szCs w:val="32"/>
        </w:rPr>
      </w:pPr>
      <w:r w:rsidRPr="002B2DB9">
        <w:rPr>
          <w:rFonts w:ascii="Traditional Arabic" w:hAnsi="Traditional Arabic" w:cs="Traditional Arabic"/>
          <w:b/>
          <w:bCs/>
          <w:sz w:val="32"/>
          <w:szCs w:val="32"/>
          <w:rtl/>
        </w:rPr>
        <w:t>عقد</w:t>
      </w:r>
      <w:r w:rsidRPr="002B2DB9">
        <w:rPr>
          <w:rFonts w:ascii="Traditional Arabic" w:hAnsi="Traditional Arabic"/>
          <w:b/>
          <w:bCs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b/>
          <w:bCs/>
          <w:sz w:val="32"/>
          <w:szCs w:val="32"/>
          <w:rtl/>
        </w:rPr>
        <w:t>بيع</w:t>
      </w:r>
      <w:r w:rsidRPr="002B2DB9">
        <w:rPr>
          <w:rFonts w:ascii="Traditional Arabic" w:hAnsi="Traditional Arabic"/>
          <w:b/>
          <w:bCs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b/>
          <w:bCs/>
          <w:sz w:val="32"/>
          <w:szCs w:val="32"/>
          <w:rtl/>
        </w:rPr>
        <w:t>ابتدائي</w:t>
      </w:r>
      <w:r w:rsidRPr="002B2DB9">
        <w:rPr>
          <w:rFonts w:ascii="Traditional Arabic" w:hAnsi="Traditional Arabic"/>
          <w:b/>
          <w:bCs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b/>
          <w:bCs/>
          <w:sz w:val="32"/>
          <w:szCs w:val="32"/>
          <w:rtl/>
        </w:rPr>
        <w:t>لحصة</w:t>
      </w:r>
      <w:r w:rsidRPr="002B2DB9">
        <w:rPr>
          <w:rFonts w:ascii="Traditional Arabic" w:hAnsi="Traditional Arabic"/>
          <w:b/>
          <w:bCs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b/>
          <w:bCs/>
          <w:sz w:val="32"/>
          <w:szCs w:val="32"/>
          <w:rtl/>
        </w:rPr>
        <w:t>على</w:t>
      </w:r>
      <w:r w:rsidRPr="002B2DB9">
        <w:rPr>
          <w:rFonts w:ascii="Traditional Arabic" w:hAnsi="Traditional Arabic"/>
          <w:b/>
          <w:bCs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b/>
          <w:bCs/>
          <w:sz w:val="32"/>
          <w:szCs w:val="32"/>
          <w:rtl/>
        </w:rPr>
        <w:t>المشاع</w:t>
      </w:r>
    </w:p>
    <w:p w:rsidR="002B2DB9" w:rsidRDefault="0043160F" w:rsidP="002B2DB9">
      <w:pPr>
        <w:bidi/>
        <w:jc w:val="both"/>
        <w:rPr>
          <w:sz w:val="32"/>
          <w:szCs w:val="32"/>
          <w:rtl/>
        </w:rPr>
      </w:pPr>
      <w:r w:rsidRPr="002B2DB9">
        <w:rPr>
          <w:rFonts w:ascii="Traditional Arabic" w:hAnsi="Traditional Arabic" w:cs="Traditional Arabic"/>
          <w:sz w:val="32"/>
          <w:szCs w:val="32"/>
          <w:rtl/>
        </w:rPr>
        <w:t>محرر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بتاريخ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بين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كل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="002B2DB9" w:rsidRPr="002B2DB9">
        <w:rPr>
          <w:rFonts w:ascii="Traditional Arabic" w:hAnsi="Traditional Arabic" w:cs="Traditional Arabic" w:hint="cs"/>
          <w:sz w:val="32"/>
          <w:szCs w:val="32"/>
          <w:rtl/>
        </w:rPr>
        <w:t>من</w:t>
      </w:r>
      <w:r w:rsidR="002B2DB9" w:rsidRPr="002B2DB9">
        <w:rPr>
          <w:rFonts w:ascii="Traditional Arabic" w:hAnsi="Traditional Arabic"/>
          <w:sz w:val="32"/>
          <w:szCs w:val="32"/>
        </w:rPr>
        <w:t xml:space="preserve">: </w:t>
      </w:r>
    </w:p>
    <w:p w:rsidR="0052227D" w:rsidRPr="002B2DB9" w:rsidRDefault="002B2DB9" w:rsidP="002B2DB9">
      <w:pPr>
        <w:bidi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1/</w:t>
      </w:r>
      <w:r w:rsidRPr="002B2DB9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السيد</w:t>
      </w:r>
      <w:r w:rsidRPr="002B2DB9">
        <w:rPr>
          <w:rFonts w:ascii="Traditional Arabic" w:hAnsi="Traditional Arabic"/>
          <w:sz w:val="32"/>
          <w:szCs w:val="32"/>
        </w:rPr>
        <w:t xml:space="preserve"> .......</w:t>
      </w:r>
      <w:r w:rsidR="0043160F" w:rsidRPr="002B2DB9">
        <w:rPr>
          <w:rFonts w:ascii="Traditional Arabic" w:hAnsi="Traditional Arabic" w:cs="Traditional Arabic"/>
          <w:sz w:val="32"/>
          <w:szCs w:val="32"/>
          <w:rtl/>
        </w:rPr>
        <w:t>الجنسية</w:t>
      </w:r>
      <w:r w:rsidRPr="002B2DB9">
        <w:rPr>
          <w:rFonts w:ascii="Traditional Arabic" w:hAnsi="Traditional Arabic" w:hint="cs"/>
          <w:sz w:val="32"/>
          <w:szCs w:val="32"/>
          <w:rtl/>
        </w:rPr>
        <w:t>..............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43160F" w:rsidRPr="002B2DB9">
        <w:rPr>
          <w:rFonts w:ascii="Traditional Arabic" w:hAnsi="Traditional Arabic" w:cs="Traditional Arabic"/>
          <w:sz w:val="32"/>
          <w:szCs w:val="32"/>
          <w:rtl/>
        </w:rPr>
        <w:t>بطاقة</w:t>
      </w:r>
      <w:r w:rsidR="0043160F" w:rsidRPr="002B2DB9">
        <w:rPr>
          <w:rFonts w:ascii="Traditional Arabic" w:hAnsi="Traditional Arabic"/>
          <w:sz w:val="32"/>
          <w:szCs w:val="32"/>
        </w:rPr>
        <w:t xml:space="preserve"> </w:t>
      </w:r>
      <w:r w:rsidR="0043160F" w:rsidRPr="002B2DB9">
        <w:rPr>
          <w:rFonts w:ascii="Traditional Arabic" w:hAnsi="Traditional Arabic" w:cs="Traditional Arabic"/>
          <w:sz w:val="32"/>
          <w:szCs w:val="32"/>
          <w:rtl/>
        </w:rPr>
        <w:t>رقم</w:t>
      </w:r>
      <w:r w:rsidRPr="002B2DB9">
        <w:rPr>
          <w:rFonts w:hint="cs"/>
          <w:sz w:val="32"/>
          <w:szCs w:val="32"/>
          <w:rtl/>
        </w:rPr>
        <w:t>....................</w:t>
      </w:r>
      <w:r w:rsidR="0043160F" w:rsidRPr="002B2DB9">
        <w:rPr>
          <w:rFonts w:ascii="Traditional Arabic" w:hAnsi="Traditional Arabic" w:cs="Traditional Arabic"/>
          <w:sz w:val="32"/>
          <w:szCs w:val="32"/>
          <w:rtl/>
        </w:rPr>
        <w:t>الديانة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hint="cs"/>
          <w:sz w:val="32"/>
          <w:szCs w:val="32"/>
          <w:rtl/>
        </w:rPr>
        <w:t>...............</w:t>
      </w:r>
      <w:r w:rsidR="0043160F" w:rsidRPr="002B2DB9">
        <w:rPr>
          <w:rFonts w:ascii="Traditional Arabic" w:hAnsi="Traditional Arabic" w:cs="Traditional Arabic"/>
          <w:sz w:val="32"/>
          <w:szCs w:val="32"/>
          <w:rtl/>
        </w:rPr>
        <w:t>المقيم</w:t>
      </w:r>
      <w:r w:rsidRPr="002B2DB9">
        <w:rPr>
          <w:rFonts w:ascii="Traditional Arabic" w:hAnsi="Traditional Arabic" w:cs="Traditional Arabic" w:hint="cs"/>
          <w:sz w:val="32"/>
          <w:szCs w:val="32"/>
          <w:rtl/>
        </w:rPr>
        <w:t xml:space="preserve"> في ........................</w:t>
      </w:r>
    </w:p>
    <w:p w:rsidR="0052227D" w:rsidRPr="002B2DB9" w:rsidRDefault="002B2DB9" w:rsidP="002B2DB9">
      <w:pPr>
        <w:bidi/>
        <w:jc w:val="right"/>
        <w:rPr>
          <w:sz w:val="32"/>
          <w:szCs w:val="32"/>
        </w:rPr>
      </w:pPr>
      <w:r>
        <w:rPr>
          <w:rFonts w:ascii="Traditional Arabic" w:hAnsi="Traditional Arabic" w:hint="cs"/>
          <w:sz w:val="32"/>
          <w:szCs w:val="32"/>
          <w:rtl/>
        </w:rPr>
        <w:t>(</w:t>
      </w:r>
      <w:r w:rsidR="0043160F" w:rsidRPr="002B2DB9">
        <w:rPr>
          <w:rFonts w:ascii="Traditional Arabic" w:hAnsi="Traditional Arabic" w:cs="Traditional Arabic"/>
          <w:sz w:val="32"/>
          <w:szCs w:val="32"/>
          <w:rtl/>
        </w:rPr>
        <w:t>طرف</w:t>
      </w:r>
      <w:r w:rsidR="0043160F" w:rsidRPr="002B2DB9">
        <w:rPr>
          <w:rFonts w:ascii="Traditional Arabic" w:hAnsi="Traditional Arabic"/>
          <w:sz w:val="32"/>
          <w:szCs w:val="32"/>
        </w:rPr>
        <w:t xml:space="preserve"> </w:t>
      </w:r>
      <w:r w:rsidR="0043160F" w:rsidRPr="002B2DB9">
        <w:rPr>
          <w:rFonts w:ascii="Traditional Arabic" w:hAnsi="Traditional Arabic" w:cs="Traditional Arabic"/>
          <w:sz w:val="32"/>
          <w:szCs w:val="32"/>
          <w:rtl/>
        </w:rPr>
        <w:t>اول</w:t>
      </w:r>
      <w:r w:rsidR="0043160F" w:rsidRPr="002B2DB9">
        <w:rPr>
          <w:rFonts w:ascii="Traditional Arabic" w:hAnsi="Traditional Arabic"/>
          <w:sz w:val="32"/>
          <w:szCs w:val="32"/>
        </w:rPr>
        <w:t xml:space="preserve"> </w:t>
      </w:r>
      <w:r w:rsidR="0043160F" w:rsidRPr="002B2DB9">
        <w:rPr>
          <w:rFonts w:ascii="Traditional Arabic" w:hAnsi="Traditional Arabic" w:cs="Traditional Arabic"/>
          <w:sz w:val="32"/>
          <w:szCs w:val="32"/>
          <w:rtl/>
        </w:rPr>
        <w:t>بائع</w:t>
      </w:r>
      <w:r w:rsidR="0043160F" w:rsidRPr="002B2DB9">
        <w:rPr>
          <w:rFonts w:ascii="Traditional Arabic" w:hAnsi="Traditional Arabic"/>
          <w:sz w:val="32"/>
          <w:szCs w:val="32"/>
        </w:rPr>
        <w:t xml:space="preserve"> (</w:t>
      </w:r>
    </w:p>
    <w:p w:rsidR="0052227D" w:rsidRPr="002B2DB9" w:rsidRDefault="002B2DB9" w:rsidP="002B2DB9">
      <w:pPr>
        <w:bidi/>
        <w:jc w:val="both"/>
        <w:rPr>
          <w:sz w:val="32"/>
          <w:szCs w:val="32"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 xml:space="preserve">2/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السي</w:t>
      </w:r>
      <w:r>
        <w:rPr>
          <w:rFonts w:ascii="Traditional Arabic" w:hAnsi="Traditional Arabic" w:cs="Traditional Arabic" w:hint="cs"/>
          <w:sz w:val="32"/>
          <w:szCs w:val="32"/>
          <w:rtl/>
        </w:rPr>
        <w:t>دة</w:t>
      </w:r>
      <w:r w:rsidRPr="002B2DB9">
        <w:rPr>
          <w:rFonts w:ascii="Traditional Arabic" w:hAnsi="Traditional Arabic"/>
          <w:sz w:val="32"/>
          <w:szCs w:val="32"/>
        </w:rPr>
        <w:t xml:space="preserve"> .......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الجنسية</w:t>
      </w:r>
      <w:r>
        <w:rPr>
          <w:rFonts w:ascii="Traditional Arabic" w:hAnsi="Traditional Arabic" w:hint="cs"/>
          <w:sz w:val="32"/>
          <w:szCs w:val="32"/>
          <w:rtl/>
        </w:rPr>
        <w:t>..............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 xml:space="preserve"> بطاقة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رقم</w:t>
      </w:r>
      <w:r>
        <w:rPr>
          <w:rFonts w:hint="cs"/>
          <w:sz w:val="32"/>
          <w:szCs w:val="32"/>
          <w:rtl/>
        </w:rPr>
        <w:t>....................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الديانة</w:t>
      </w:r>
      <w:r>
        <w:rPr>
          <w:rFonts w:ascii="Traditional Arabic" w:hAnsi="Traditional Arabic"/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...............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المقيم</w:t>
      </w:r>
      <w:r>
        <w:rPr>
          <w:rFonts w:ascii="Traditional Arabic" w:hAnsi="Traditional Arabic" w:cs="Traditional Arabic" w:hint="cs"/>
          <w:sz w:val="32"/>
          <w:szCs w:val="32"/>
          <w:rtl/>
        </w:rPr>
        <w:t>ة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في ........................</w:t>
      </w:r>
    </w:p>
    <w:p w:rsidR="0052227D" w:rsidRPr="002B2DB9" w:rsidRDefault="0043160F" w:rsidP="002B2DB9">
      <w:pPr>
        <w:bidi/>
        <w:jc w:val="right"/>
        <w:rPr>
          <w:sz w:val="32"/>
          <w:szCs w:val="32"/>
        </w:rPr>
      </w:pPr>
      <w:r w:rsidRPr="002B2DB9">
        <w:rPr>
          <w:rFonts w:ascii="Traditional Arabic" w:hAnsi="Traditional Arabic"/>
          <w:sz w:val="32"/>
          <w:szCs w:val="32"/>
        </w:rPr>
        <w:t>)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طرف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ثاني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بائعة</w:t>
      </w:r>
      <w:r w:rsidRPr="002B2DB9">
        <w:rPr>
          <w:rFonts w:ascii="Traditional Arabic" w:hAnsi="Traditional Arabic"/>
          <w:sz w:val="32"/>
          <w:szCs w:val="32"/>
        </w:rPr>
        <w:t xml:space="preserve"> (</w:t>
      </w:r>
    </w:p>
    <w:p w:rsidR="002B2DB9" w:rsidRPr="002B2DB9" w:rsidRDefault="002B2DB9" w:rsidP="002B2DB9">
      <w:pPr>
        <w:bidi/>
        <w:jc w:val="both"/>
        <w:rPr>
          <w:sz w:val="32"/>
          <w:szCs w:val="32"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 xml:space="preserve">3/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السي</w:t>
      </w:r>
      <w:r>
        <w:rPr>
          <w:rFonts w:ascii="Traditional Arabic" w:hAnsi="Traditional Arabic" w:cs="Traditional Arabic" w:hint="cs"/>
          <w:sz w:val="32"/>
          <w:szCs w:val="32"/>
          <w:rtl/>
        </w:rPr>
        <w:t>دة</w:t>
      </w:r>
      <w:r w:rsidRPr="002B2DB9">
        <w:rPr>
          <w:rFonts w:ascii="Traditional Arabic" w:hAnsi="Traditional Arabic"/>
          <w:sz w:val="32"/>
          <w:szCs w:val="32"/>
        </w:rPr>
        <w:t xml:space="preserve"> .......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الجنسية</w:t>
      </w:r>
      <w:r>
        <w:rPr>
          <w:rFonts w:ascii="Traditional Arabic" w:hAnsi="Traditional Arabic" w:hint="cs"/>
          <w:sz w:val="32"/>
          <w:szCs w:val="32"/>
          <w:rtl/>
        </w:rPr>
        <w:t>..............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 xml:space="preserve"> بطاقة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رقم</w:t>
      </w:r>
      <w:r>
        <w:rPr>
          <w:rFonts w:hint="cs"/>
          <w:sz w:val="32"/>
          <w:szCs w:val="32"/>
          <w:rtl/>
        </w:rPr>
        <w:t>....................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الديانة</w:t>
      </w:r>
      <w:r>
        <w:rPr>
          <w:rFonts w:ascii="Traditional Arabic" w:hAnsi="Traditional Arabic"/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...............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المقيم</w:t>
      </w:r>
      <w:r>
        <w:rPr>
          <w:rFonts w:ascii="Traditional Arabic" w:hAnsi="Traditional Arabic" w:cs="Traditional Arabic" w:hint="cs"/>
          <w:sz w:val="32"/>
          <w:szCs w:val="32"/>
          <w:rtl/>
        </w:rPr>
        <w:t>ة في ........................</w:t>
      </w:r>
    </w:p>
    <w:p w:rsidR="0052227D" w:rsidRPr="002B2DB9" w:rsidRDefault="0043160F" w:rsidP="002B2DB9">
      <w:pPr>
        <w:bidi/>
        <w:jc w:val="right"/>
        <w:rPr>
          <w:sz w:val="32"/>
          <w:szCs w:val="32"/>
        </w:rPr>
      </w:pPr>
      <w:r w:rsidRPr="002B2DB9">
        <w:rPr>
          <w:rFonts w:ascii="Traditional Arabic" w:hAnsi="Traditional Arabic"/>
          <w:sz w:val="32"/>
          <w:szCs w:val="32"/>
        </w:rPr>
        <w:t xml:space="preserve">)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طرف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ثالث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="002B2DB9" w:rsidRPr="002B2DB9">
        <w:rPr>
          <w:rFonts w:ascii="Traditional Arabic" w:hAnsi="Traditional Arabic" w:cs="Traditional Arabic" w:hint="cs"/>
          <w:sz w:val="32"/>
          <w:szCs w:val="32"/>
          <w:rtl/>
        </w:rPr>
        <w:t>مشتريه</w:t>
      </w:r>
      <w:r w:rsidRPr="002B2DB9">
        <w:rPr>
          <w:rFonts w:ascii="Traditional Arabic" w:hAnsi="Traditional Arabic"/>
          <w:sz w:val="32"/>
          <w:szCs w:val="32"/>
        </w:rPr>
        <w:t xml:space="preserve"> (</w:t>
      </w:r>
    </w:p>
    <w:p w:rsidR="002B2DB9" w:rsidRPr="002B2DB9" w:rsidRDefault="0043160F" w:rsidP="002B2DB9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2B2DB9">
        <w:rPr>
          <w:rFonts w:ascii="Traditional Arabic" w:hAnsi="Traditional Arabic" w:cs="Traditional Arabic"/>
          <w:sz w:val="36"/>
          <w:szCs w:val="36"/>
          <w:rtl/>
        </w:rPr>
        <w:t>و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بعد</w:t>
      </w:r>
      <w:r w:rsidRPr="002B2DB9">
        <w:rPr>
          <w:rFonts w:ascii="Traditional Arabic" w:hAnsi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أن</w:t>
      </w:r>
      <w:r w:rsidRPr="002B2DB9">
        <w:rPr>
          <w:rFonts w:ascii="Traditional Arabic" w:hAnsi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اقر</w:t>
      </w:r>
      <w:r w:rsidRPr="002B2DB9">
        <w:rPr>
          <w:rFonts w:ascii="Traditional Arabic" w:hAnsi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جميع</w:t>
      </w:r>
      <w:r w:rsidRPr="002B2DB9">
        <w:rPr>
          <w:rFonts w:ascii="Traditional Arabic" w:hAnsi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الإطراف</w:t>
      </w:r>
      <w:r w:rsidRPr="002B2DB9">
        <w:rPr>
          <w:rFonts w:ascii="Traditional Arabic" w:hAnsi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بكامل</w:t>
      </w:r>
      <w:r w:rsidRPr="002B2DB9">
        <w:rPr>
          <w:rFonts w:ascii="Traditional Arabic" w:hAnsi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أهليتهم</w:t>
      </w:r>
      <w:r w:rsidRPr="002B2DB9">
        <w:rPr>
          <w:rFonts w:ascii="Traditional Arabic" w:hAnsi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للتعاقد</w:t>
      </w:r>
      <w:r w:rsidRPr="002B2DB9">
        <w:rPr>
          <w:rFonts w:ascii="Traditional Arabic" w:hAnsi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والتصرف</w:t>
      </w:r>
      <w:r w:rsidRPr="002B2DB9">
        <w:rPr>
          <w:rFonts w:ascii="Traditional Arabic" w:hAnsi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وبأنهم</w:t>
      </w:r>
      <w:r w:rsidRPr="002B2DB9">
        <w:rPr>
          <w:rFonts w:ascii="Traditional Arabic" w:hAnsi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غير</w:t>
      </w:r>
      <w:r w:rsidR="002B2DB9" w:rsidRPr="002B2DB9">
        <w:rPr>
          <w:rFonts w:hint="cs"/>
          <w:sz w:val="36"/>
          <w:szCs w:val="36"/>
          <w:rtl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خاضعين</w:t>
      </w:r>
      <w:r w:rsidRPr="002B2DB9">
        <w:rPr>
          <w:rFonts w:ascii="Traditional Arabic" w:hAnsi="Traditional Arabic"/>
          <w:sz w:val="36"/>
          <w:szCs w:val="36"/>
        </w:rPr>
        <w:t xml:space="preserve"> </w:t>
      </w:r>
      <w:r w:rsidR="002B2DB9" w:rsidRPr="002B2DB9">
        <w:rPr>
          <w:rFonts w:ascii="Traditional Arabic" w:hAnsi="Traditional Arabic" w:cs="Traditional Arabic" w:hint="cs"/>
          <w:sz w:val="36"/>
          <w:szCs w:val="36"/>
          <w:rtl/>
        </w:rPr>
        <w:t>لأحكام</w:t>
      </w:r>
      <w:r w:rsidRPr="002B2DB9">
        <w:rPr>
          <w:rFonts w:ascii="Traditional Arabic" w:hAnsi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الحراسة</w:t>
      </w:r>
      <w:r w:rsidRPr="002B2DB9">
        <w:rPr>
          <w:rFonts w:ascii="Traditional Arabic" w:hAnsi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واتفقوا</w:t>
      </w:r>
      <w:r w:rsidRPr="002B2DB9">
        <w:rPr>
          <w:rFonts w:ascii="Traditional Arabic" w:hAnsi="Traditional Arabic"/>
          <w:sz w:val="36"/>
          <w:szCs w:val="36"/>
        </w:rPr>
        <w:t xml:space="preserve"> </w:t>
      </w:r>
      <w:r w:rsidR="002B2DB9" w:rsidRPr="002B2DB9">
        <w:rPr>
          <w:rFonts w:ascii="Traditional Arabic" w:hAnsi="Traditional Arabic" w:cs="Traditional Arabic" w:hint="cs"/>
          <w:sz w:val="36"/>
          <w:szCs w:val="36"/>
          <w:rtl/>
        </w:rPr>
        <w:t>على</w:t>
      </w:r>
      <w:r w:rsidRPr="002B2DB9">
        <w:rPr>
          <w:rFonts w:ascii="Traditional Arabic" w:hAnsi="Traditional Arabic"/>
          <w:sz w:val="36"/>
          <w:szCs w:val="36"/>
        </w:rPr>
        <w:t xml:space="preserve"> </w:t>
      </w:r>
      <w:r w:rsidR="002B2DB9" w:rsidRPr="002B2DB9">
        <w:rPr>
          <w:rFonts w:ascii="Traditional Arabic" w:hAnsi="Traditional Arabic" w:cs="Traditional Arabic"/>
          <w:sz w:val="36"/>
          <w:szCs w:val="36"/>
          <w:rtl/>
        </w:rPr>
        <w:t>الات</w:t>
      </w:r>
      <w:r w:rsidR="002B2DB9" w:rsidRPr="002B2DB9">
        <w:rPr>
          <w:rFonts w:ascii="Traditional Arabic" w:hAnsi="Traditional Arabic" w:cs="Traditional Arabic" w:hint="cs"/>
          <w:sz w:val="36"/>
          <w:szCs w:val="36"/>
          <w:rtl/>
        </w:rPr>
        <w:t xml:space="preserve">ي: </w:t>
      </w:r>
    </w:p>
    <w:p w:rsidR="0052227D" w:rsidRPr="002B2DB9" w:rsidRDefault="0043160F" w:rsidP="002B2DB9">
      <w:pPr>
        <w:bidi/>
        <w:jc w:val="center"/>
        <w:rPr>
          <w:rFonts w:ascii="Traditional Arabic" w:hAnsi="Traditional Arabic" w:cs="Traditional Arabic"/>
          <w:b/>
          <w:bCs/>
          <w:sz w:val="32"/>
          <w:szCs w:val="32"/>
          <w:u w:val="single"/>
        </w:rPr>
      </w:pPr>
      <w:r w:rsidRPr="002B2DB9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تمهيد</w:t>
      </w:r>
    </w:p>
    <w:p w:rsidR="0052227D" w:rsidRPr="002B2DB9" w:rsidRDefault="0043160F" w:rsidP="0043160F">
      <w:pPr>
        <w:bidi/>
        <w:jc w:val="both"/>
        <w:rPr>
          <w:rFonts w:ascii="Traditional Arabic" w:hAnsi="Traditional Arabic" w:cs="Traditional Arabic"/>
          <w:sz w:val="36"/>
          <w:szCs w:val="36"/>
        </w:rPr>
      </w:pPr>
      <w:r w:rsidRPr="002B2DB9">
        <w:rPr>
          <w:rFonts w:ascii="Traditional Arabic" w:hAnsi="Traditional Arabic" w:cs="Traditional Arabic"/>
          <w:sz w:val="36"/>
          <w:szCs w:val="36"/>
          <w:rtl/>
        </w:rPr>
        <w:t>يمتلك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الاول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والثاني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مساحة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....... </w:t>
      </w:r>
      <w:r w:rsidR="002B2DB9" w:rsidRPr="002B2DB9">
        <w:rPr>
          <w:rFonts w:ascii="Traditional Arabic" w:hAnsi="Traditional Arabic" w:cs="Traditional Arabic" w:hint="cs"/>
          <w:sz w:val="36"/>
          <w:szCs w:val="36"/>
          <w:rtl/>
        </w:rPr>
        <w:t>على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المشاع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في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قطعة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B2DB9" w:rsidRPr="002B2DB9">
        <w:rPr>
          <w:rFonts w:ascii="Traditional Arabic" w:hAnsi="Traditional Arabic" w:cs="Traditional Arabic" w:hint="cs"/>
          <w:sz w:val="36"/>
          <w:szCs w:val="36"/>
          <w:rtl/>
        </w:rPr>
        <w:t>الأرض.........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بحوض</w:t>
      </w:r>
      <w:r w:rsidR="002B2DB9" w:rsidRPr="002B2DB9">
        <w:rPr>
          <w:rFonts w:ascii="Traditional Arabic" w:hAnsi="Traditional Arabic" w:cs="Traditional Arabic" w:hint="cs"/>
          <w:sz w:val="36"/>
          <w:szCs w:val="36"/>
          <w:rtl/>
        </w:rPr>
        <w:t>..............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B2DB9" w:rsidRPr="002B2DB9">
        <w:rPr>
          <w:rFonts w:ascii="Traditional Arabic" w:hAnsi="Traditional Arabic" w:cs="Traditional Arabic"/>
          <w:sz w:val="36"/>
          <w:szCs w:val="36"/>
          <w:rtl/>
        </w:rPr>
        <w:t>بشارع</w:t>
      </w:r>
      <w:r w:rsidR="002B2DB9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B2DB9" w:rsidRPr="002B2DB9">
        <w:rPr>
          <w:rFonts w:ascii="Traditional Arabic" w:hAnsi="Traditional Arabic" w:cs="Traditional Arabic"/>
          <w:sz w:val="36"/>
          <w:szCs w:val="36"/>
        </w:rPr>
        <w:t>....</w:t>
      </w:r>
      <w:r w:rsidR="002B2DB9" w:rsidRPr="002B2DB9">
        <w:rPr>
          <w:rFonts w:ascii="Traditional Arabic" w:hAnsi="Traditional Arabic" w:cs="Traditional Arabic" w:hint="cs"/>
          <w:sz w:val="36"/>
          <w:szCs w:val="36"/>
          <w:rtl/>
        </w:rPr>
        <w:t>.........</w:t>
      </w:r>
      <w:r w:rsidR="002B2DB9" w:rsidRPr="002B2DB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قسم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.......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محافظة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.......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والبالغ</w:t>
      </w:r>
      <w:r w:rsidR="002B2DB9" w:rsidRPr="002B2DB9">
        <w:rPr>
          <w:rFonts w:ascii="Traditional Arabic" w:hAnsi="Traditional Arabic" w:cs="Traditional Arabic" w:hint="cs"/>
          <w:sz w:val="36"/>
          <w:szCs w:val="36"/>
          <w:rtl/>
        </w:rPr>
        <w:t xml:space="preserve"> مساحتها....................</w:t>
      </w:r>
    </w:p>
    <w:p w:rsidR="002B2DB9" w:rsidRPr="002B2DB9" w:rsidRDefault="0043160F" w:rsidP="002B2DB9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2B2DB9">
        <w:rPr>
          <w:rFonts w:ascii="Traditional Arabic" w:hAnsi="Traditional Arabic" w:cs="Traditional Arabic"/>
          <w:sz w:val="36"/>
          <w:szCs w:val="36"/>
          <w:rtl/>
        </w:rPr>
        <w:t>ولرغبة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الثالث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المشترية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في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شراء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هذه</w:t>
      </w:r>
      <w:r w:rsidR="002B2DB9" w:rsidRPr="002B2DB9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المساح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ة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فقد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اتفقوا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B2DB9" w:rsidRPr="002B2DB9">
        <w:rPr>
          <w:rFonts w:ascii="Traditional Arabic" w:hAnsi="Traditional Arabic" w:cs="Traditional Arabic" w:hint="cs"/>
          <w:sz w:val="36"/>
          <w:szCs w:val="36"/>
          <w:rtl/>
        </w:rPr>
        <w:t>على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B2DB9" w:rsidRPr="002B2DB9">
        <w:rPr>
          <w:rFonts w:ascii="Traditional Arabic" w:hAnsi="Traditional Arabic" w:cs="Traditional Arabic" w:hint="cs"/>
          <w:sz w:val="36"/>
          <w:szCs w:val="36"/>
          <w:rtl/>
        </w:rPr>
        <w:t>الاتي</w:t>
      </w:r>
      <w:r w:rsidR="002B2DB9" w:rsidRPr="002B2DB9">
        <w:rPr>
          <w:rFonts w:ascii="Traditional Arabic" w:hAnsi="Traditional Arabic" w:cs="Traditional Arabic"/>
          <w:sz w:val="36"/>
          <w:szCs w:val="36"/>
        </w:rPr>
        <w:t>:</w:t>
      </w:r>
    </w:p>
    <w:p w:rsidR="00B34BDE" w:rsidRPr="00B34BDE" w:rsidRDefault="0043160F" w:rsidP="002B2DB9">
      <w:pPr>
        <w:bidi/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</w:pPr>
      <w:r w:rsidRPr="00B34BDE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lastRenderedPageBreak/>
        <w:t xml:space="preserve"> </w:t>
      </w:r>
      <w:r w:rsidR="002B2DB9" w:rsidRPr="00B34BDE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</w:rPr>
        <w:t>اولا</w:t>
      </w:r>
      <w:r w:rsidR="002B2DB9" w:rsidRPr="00B34BDE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>:</w:t>
      </w:r>
    </w:p>
    <w:p w:rsidR="002B2DB9" w:rsidRDefault="0043160F" w:rsidP="00B34BDE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2B2DB9">
        <w:rPr>
          <w:rFonts w:ascii="Traditional Arabic" w:hAnsi="Traditional Arabic" w:cs="Traditional Arabic"/>
          <w:sz w:val="36"/>
          <w:szCs w:val="36"/>
          <w:rtl/>
        </w:rPr>
        <w:t>يعتبر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هذا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التمهيد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جزء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لا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proofErr w:type="spellStart"/>
      <w:r w:rsidRPr="002B2DB9">
        <w:rPr>
          <w:rFonts w:ascii="Traditional Arabic" w:hAnsi="Traditional Arabic" w:cs="Traditional Arabic"/>
          <w:sz w:val="36"/>
          <w:szCs w:val="36"/>
          <w:rtl/>
        </w:rPr>
        <w:t>يتجزء</w:t>
      </w:r>
      <w:proofErr w:type="spellEnd"/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هذا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العقد</w:t>
      </w:r>
    </w:p>
    <w:p w:rsidR="0052227D" w:rsidRPr="002B2DB9" w:rsidRDefault="002B2DB9" w:rsidP="0043160F">
      <w:pPr>
        <w:bidi/>
        <w:jc w:val="both"/>
        <w:rPr>
          <w:rFonts w:ascii="Traditional Arabic" w:hAnsi="Traditional Arabic" w:cs="Traditional Arabic"/>
          <w:sz w:val="36"/>
          <w:szCs w:val="36"/>
        </w:rPr>
      </w:pPr>
      <w:r w:rsidRPr="002B2DB9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ثانيا</w:t>
      </w:r>
      <w:r w:rsidRPr="002B2DB9">
        <w:rPr>
          <w:rFonts w:ascii="Traditional Arabic" w:hAnsi="Traditional Arabic" w:cs="Traditional Arabic"/>
          <w:sz w:val="36"/>
          <w:szCs w:val="36"/>
        </w:rPr>
        <w:t xml:space="preserve">: </w:t>
      </w:r>
      <w:r w:rsidRPr="002B2DB9">
        <w:rPr>
          <w:rFonts w:ascii="Traditional Arabic" w:hAnsi="Traditional Arabic" w:cs="Traditional Arabic"/>
          <w:sz w:val="36"/>
          <w:szCs w:val="36"/>
          <w:rtl/>
        </w:rPr>
        <w:t>باع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واقسط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وتنازل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الاول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والثاني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مجتمعين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بكافة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الضمانات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القانونية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والفعلية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الي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الثالث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القابل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لذلك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مساحة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.</w:t>
      </w:r>
      <w:r w:rsidR="00B34BDE">
        <w:rPr>
          <w:rFonts w:ascii="Traditional Arabic" w:hAnsi="Traditional Arabic" w:cs="Traditional Arabic" w:hint="cs"/>
          <w:sz w:val="36"/>
          <w:szCs w:val="36"/>
          <w:rtl/>
        </w:rPr>
        <w:t>.........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....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مترا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B34BDE" w:rsidRPr="002B2DB9">
        <w:rPr>
          <w:rFonts w:ascii="Traditional Arabic" w:hAnsi="Traditional Arabic" w:cs="Traditional Arabic" w:hint="cs"/>
          <w:sz w:val="36"/>
          <w:szCs w:val="36"/>
          <w:rtl/>
        </w:rPr>
        <w:t>على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المشاع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في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قطعة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ارض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فضاء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رقم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>...........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>.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بشارع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........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وذلك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ضمن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قطعة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الارض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والبالغ</w:t>
      </w:r>
      <w:r w:rsidR="0043160F" w:rsidRPr="002B2DB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2B2DB9">
        <w:rPr>
          <w:rFonts w:ascii="Traditional Arabic" w:hAnsi="Traditional Arabic" w:cs="Traditional Arabic"/>
          <w:sz w:val="36"/>
          <w:szCs w:val="36"/>
          <w:rtl/>
        </w:rPr>
        <w:t>مسطحها</w:t>
      </w:r>
    </w:p>
    <w:p w:rsidR="0052227D" w:rsidRPr="002B2DB9" w:rsidRDefault="0043160F" w:rsidP="002B2DB9">
      <w:pPr>
        <w:bidi/>
        <w:rPr>
          <w:sz w:val="32"/>
          <w:szCs w:val="32"/>
        </w:rPr>
      </w:pPr>
      <w:r w:rsidRPr="002B2DB9">
        <w:rPr>
          <w:rFonts w:ascii="Traditional Arabic" w:hAnsi="Traditional Arabic" w:cs="Traditional Arabic"/>
          <w:sz w:val="32"/>
          <w:szCs w:val="32"/>
          <w:rtl/>
        </w:rPr>
        <w:t>وحدودها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="00B34BDE" w:rsidRPr="002B2DB9">
        <w:rPr>
          <w:rFonts w:ascii="Traditional Arabic" w:hAnsi="Traditional Arabic" w:cs="Traditional Arabic" w:hint="cs"/>
          <w:sz w:val="32"/>
          <w:szCs w:val="32"/>
          <w:rtl/>
        </w:rPr>
        <w:t>كالاتي</w:t>
      </w:r>
      <w:r w:rsidR="00B34BDE" w:rsidRPr="002B2DB9">
        <w:rPr>
          <w:rFonts w:ascii="Traditional Arabic" w:hAnsi="Traditional Arabic"/>
          <w:sz w:val="32"/>
          <w:szCs w:val="32"/>
        </w:rPr>
        <w:t>:</w:t>
      </w:r>
    </w:p>
    <w:p w:rsidR="00B34BDE" w:rsidRDefault="0043160F" w:rsidP="00B34BDE">
      <w:pPr>
        <w:bidi/>
        <w:rPr>
          <w:rFonts w:ascii="Traditional Arabic" w:hAnsi="Traditional Arabic"/>
          <w:sz w:val="32"/>
          <w:szCs w:val="32"/>
          <w:rtl/>
        </w:rPr>
      </w:pPr>
      <w:r w:rsidRPr="002B2DB9">
        <w:rPr>
          <w:rFonts w:ascii="Traditional Arabic" w:hAnsi="Traditional Arabic" w:cs="Traditional Arabic"/>
          <w:sz w:val="32"/>
          <w:szCs w:val="32"/>
          <w:rtl/>
        </w:rPr>
        <w:t>الحد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البحري</w:t>
      </w:r>
      <w:r w:rsidR="00B34BDE">
        <w:rPr>
          <w:rFonts w:ascii="Traditional Arabic" w:hAnsi="Traditional Arabic" w:cs="Traditional Arabic" w:hint="cs"/>
          <w:sz w:val="32"/>
          <w:szCs w:val="32"/>
          <w:rtl/>
        </w:rPr>
        <w:t>........................</w:t>
      </w:r>
      <w:r w:rsidR="00B34BDE">
        <w:rPr>
          <w:rFonts w:ascii="Traditional Arabic" w:hAnsi="Traditional Arabic" w:hint="cs"/>
          <w:sz w:val="32"/>
          <w:szCs w:val="32"/>
          <w:rtl/>
        </w:rPr>
        <w:t xml:space="preserve"> </w:t>
      </w:r>
    </w:p>
    <w:p w:rsidR="00B34BDE" w:rsidRDefault="0043160F" w:rsidP="00B34BDE">
      <w:pPr>
        <w:bidi/>
        <w:rPr>
          <w:rFonts w:ascii="Traditional Arabic" w:hAnsi="Traditional Arabic"/>
          <w:sz w:val="32"/>
          <w:szCs w:val="32"/>
          <w:rtl/>
        </w:rPr>
      </w:pPr>
      <w:r w:rsidRPr="002B2DB9">
        <w:rPr>
          <w:rFonts w:ascii="Traditional Arabic" w:hAnsi="Traditional Arabic" w:cs="Traditional Arabic"/>
          <w:sz w:val="32"/>
          <w:szCs w:val="32"/>
          <w:rtl/>
        </w:rPr>
        <w:t>الحد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الشرقي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="00B34BDE">
        <w:rPr>
          <w:rFonts w:ascii="Traditional Arabic" w:hAnsi="Traditional Arabic" w:hint="cs"/>
          <w:sz w:val="32"/>
          <w:szCs w:val="32"/>
          <w:rtl/>
        </w:rPr>
        <w:t>...................</w:t>
      </w:r>
    </w:p>
    <w:p w:rsidR="00B34BDE" w:rsidRDefault="0043160F" w:rsidP="00B34BDE">
      <w:pPr>
        <w:bidi/>
        <w:rPr>
          <w:rFonts w:ascii="Traditional Arabic" w:hAnsi="Traditional Arabic"/>
          <w:sz w:val="32"/>
          <w:szCs w:val="32"/>
          <w:rtl/>
        </w:rPr>
      </w:pPr>
      <w:r w:rsidRPr="002B2DB9">
        <w:rPr>
          <w:rFonts w:ascii="Traditional Arabic" w:hAnsi="Traditional Arabic" w:cs="Traditional Arabic"/>
          <w:sz w:val="32"/>
          <w:szCs w:val="32"/>
          <w:rtl/>
        </w:rPr>
        <w:t>الحد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القبلي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="00B34BDE">
        <w:rPr>
          <w:rFonts w:ascii="Traditional Arabic" w:hAnsi="Traditional Arabic" w:hint="cs"/>
          <w:sz w:val="32"/>
          <w:szCs w:val="32"/>
          <w:rtl/>
        </w:rPr>
        <w:t>.................</w:t>
      </w:r>
    </w:p>
    <w:p w:rsidR="00B34BDE" w:rsidRDefault="0043160F" w:rsidP="00B34BDE">
      <w:pPr>
        <w:bidi/>
        <w:rPr>
          <w:rFonts w:ascii="Traditional Arabic" w:hAnsi="Traditional Arabic"/>
          <w:sz w:val="32"/>
          <w:szCs w:val="32"/>
          <w:rtl/>
        </w:rPr>
      </w:pP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الحد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الغربي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="00B34BDE">
        <w:rPr>
          <w:rFonts w:ascii="Traditional Arabic" w:hAnsi="Traditional Arabic" w:hint="cs"/>
          <w:sz w:val="32"/>
          <w:szCs w:val="32"/>
          <w:rtl/>
        </w:rPr>
        <w:t>..................</w:t>
      </w:r>
    </w:p>
    <w:p w:rsidR="00B34BDE" w:rsidRPr="00B34BDE" w:rsidRDefault="0043160F" w:rsidP="00B34BDE">
      <w:pPr>
        <w:bidi/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</w:pPr>
      <w:r w:rsidRPr="00B34BDE">
        <w:rPr>
          <w:rFonts w:ascii="Traditional Arabic" w:hAnsi="Traditional Arabic" w:cs="Traditional Arabic"/>
          <w:sz w:val="36"/>
          <w:szCs w:val="36"/>
          <w:u w:val="single"/>
        </w:rPr>
        <w:t xml:space="preserve"> </w:t>
      </w:r>
      <w:r w:rsidR="00B34BDE" w:rsidRPr="00B34BDE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</w:rPr>
        <w:t>ثالثا:</w:t>
      </w:r>
    </w:p>
    <w:p w:rsidR="0052227D" w:rsidRPr="00B34BDE" w:rsidRDefault="00B34BDE" w:rsidP="0043160F">
      <w:pPr>
        <w:bidi/>
        <w:jc w:val="both"/>
        <w:rPr>
          <w:rFonts w:ascii="Traditional Arabic" w:hAnsi="Traditional Arabic" w:cs="Traditional Arabic"/>
          <w:b/>
          <w:bCs/>
          <w:sz w:val="36"/>
          <w:szCs w:val="36"/>
        </w:rPr>
      </w:pPr>
      <w:r w:rsidRPr="00B34BDE">
        <w:rPr>
          <w:rFonts w:ascii="Traditional Arabic" w:hAnsi="Traditional Arabic" w:cs="Traditional Arabic"/>
          <w:sz w:val="36"/>
          <w:szCs w:val="36"/>
          <w:rtl/>
        </w:rPr>
        <w:t>تم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هذا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البيع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بين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الاول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والثاني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مجتمعين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كبائعين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والطرف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الثالث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كمشتري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نظير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مبلغ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إ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جمالي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قدره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   </w:t>
      </w:r>
      <w:r>
        <w:rPr>
          <w:rFonts w:ascii="Traditional Arabic" w:hAnsi="Traditional Arabic" w:cs="Traditional Arabic" w:hint="cs"/>
          <w:sz w:val="36"/>
          <w:szCs w:val="36"/>
          <w:rtl/>
        </w:rPr>
        <w:t>.............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جنيه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دفعت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جميعها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من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يد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الثالث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المشترية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الي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الاول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والثاني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البائعين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عند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تحرير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العقد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ويعتبر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توقيع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البائعين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 w:hint="cs"/>
          <w:sz w:val="36"/>
          <w:szCs w:val="36"/>
          <w:rtl/>
        </w:rPr>
        <w:t>على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هذا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العقد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بمثابة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مخالصة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تامة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ونهائية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باستلامها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لكامل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 w:hint="cs"/>
          <w:sz w:val="36"/>
          <w:szCs w:val="36"/>
          <w:rtl/>
        </w:rPr>
        <w:t>الثمن</w:t>
      </w:r>
      <w:r w:rsidRPr="00B34BDE">
        <w:rPr>
          <w:rFonts w:ascii="Traditional Arabic" w:hAnsi="Traditional Arabic" w:cs="Traditional Arabic"/>
          <w:sz w:val="36"/>
          <w:szCs w:val="36"/>
        </w:rPr>
        <w:t>.</w:t>
      </w:r>
    </w:p>
    <w:p w:rsidR="00B34BDE" w:rsidRPr="00B34BDE" w:rsidRDefault="00B34BDE" w:rsidP="00B34BDE">
      <w:pPr>
        <w:bidi/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</w:pPr>
      <w:r w:rsidRPr="00B34BDE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</w:rPr>
        <w:t>رابعا:</w:t>
      </w:r>
    </w:p>
    <w:p w:rsidR="00B34BDE" w:rsidRPr="00B34BDE" w:rsidRDefault="00B34BDE" w:rsidP="00B34BDE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B34BDE">
        <w:rPr>
          <w:rFonts w:ascii="Traditional Arabic" w:hAnsi="Traditional Arabic" w:cs="Traditional Arabic"/>
          <w:sz w:val="36"/>
          <w:szCs w:val="36"/>
        </w:rPr>
        <w:lastRenderedPageBreak/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الت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ملكية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الي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الطرفين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الا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ول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والثاني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البائعين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بالميراث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عن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والدتهما</w:t>
      </w:r>
      <w:r w:rsidR="0043160F"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3160F" w:rsidRPr="00B34BDE">
        <w:rPr>
          <w:rFonts w:ascii="Traditional Arabic" w:hAnsi="Traditional Arabic" w:cs="Traditional Arabic"/>
          <w:sz w:val="36"/>
          <w:szCs w:val="36"/>
          <w:rtl/>
        </w:rPr>
        <w:t>المرحومة</w:t>
      </w:r>
      <w:r>
        <w:rPr>
          <w:rFonts w:ascii="Traditional Arabic" w:hAnsi="Traditional Arabic" w:cs="Traditional Arabic" w:hint="cs"/>
          <w:sz w:val="36"/>
          <w:szCs w:val="36"/>
          <w:rtl/>
        </w:rPr>
        <w:t>/.....................</w:t>
      </w:r>
      <w:r w:rsidR="0043160F" w:rsidRPr="002B2DB9">
        <w:rPr>
          <w:rFonts w:ascii="Traditional Arabic" w:hAnsi="Traditional Arabic"/>
          <w:sz w:val="32"/>
          <w:szCs w:val="32"/>
        </w:rPr>
        <w:t xml:space="preserve"> </w:t>
      </w:r>
      <w:r w:rsidR="0043160F" w:rsidRPr="002B2DB9">
        <w:rPr>
          <w:rFonts w:ascii="Traditional Arabic" w:hAnsi="Traditional Arabic"/>
          <w:sz w:val="32"/>
          <w:szCs w:val="32"/>
        </w:rPr>
        <w:t xml:space="preserve"> </w:t>
      </w:r>
      <w:r w:rsidR="0043160F" w:rsidRPr="002B2DB9">
        <w:rPr>
          <w:rFonts w:ascii="Traditional Arabic" w:hAnsi="Traditional Arabic" w:cs="Traditional Arabic"/>
          <w:sz w:val="32"/>
          <w:szCs w:val="32"/>
          <w:rtl/>
        </w:rPr>
        <w:t>والمتوفاة</w:t>
      </w:r>
      <w:r w:rsidR="0043160F"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 w:hint="cs"/>
          <w:sz w:val="32"/>
          <w:szCs w:val="32"/>
          <w:rtl/>
        </w:rPr>
        <w:t>بتاريخ</w:t>
      </w:r>
      <w:r w:rsidRPr="002B2DB9">
        <w:rPr>
          <w:rFonts w:ascii="Traditional Arabic" w:hAnsi="Traditional Arabic"/>
          <w:sz w:val="32"/>
          <w:szCs w:val="32"/>
        </w:rPr>
        <w:t xml:space="preserve"> /</w:t>
      </w:r>
      <w:r w:rsidR="0043160F" w:rsidRPr="002B2DB9">
        <w:rPr>
          <w:rFonts w:ascii="Traditional Arabic" w:hAnsi="Traditional Arabic"/>
          <w:sz w:val="32"/>
          <w:szCs w:val="32"/>
        </w:rPr>
        <w:t xml:space="preserve">   /   </w:t>
      </w:r>
      <w:r w:rsidR="0043160F" w:rsidRPr="002B2DB9">
        <w:rPr>
          <w:rFonts w:ascii="Traditional Arabic" w:hAnsi="Traditional Arabic" w:cs="Traditional Arabic"/>
          <w:sz w:val="32"/>
          <w:szCs w:val="32"/>
          <w:rtl/>
        </w:rPr>
        <w:t>والتي</w:t>
      </w:r>
      <w:r w:rsidR="0043160F" w:rsidRPr="002B2DB9">
        <w:rPr>
          <w:rFonts w:ascii="Traditional Arabic" w:hAnsi="Traditional Arabic"/>
          <w:sz w:val="32"/>
          <w:szCs w:val="32"/>
        </w:rPr>
        <w:t xml:space="preserve"> </w:t>
      </w:r>
      <w:r w:rsidR="0043160F" w:rsidRPr="002B2DB9">
        <w:rPr>
          <w:rFonts w:ascii="Traditional Arabic" w:hAnsi="Traditional Arabic" w:cs="Traditional Arabic"/>
          <w:sz w:val="32"/>
          <w:szCs w:val="32"/>
          <w:rtl/>
        </w:rPr>
        <w:t>ألت</w:t>
      </w:r>
      <w:r w:rsidR="0043160F" w:rsidRPr="002B2DB9">
        <w:rPr>
          <w:rFonts w:ascii="Traditional Arabic" w:hAnsi="Traditional Arabic"/>
          <w:sz w:val="32"/>
          <w:szCs w:val="32"/>
        </w:rPr>
        <w:t xml:space="preserve"> </w:t>
      </w:r>
      <w:r w:rsidR="0043160F" w:rsidRPr="002B2DB9">
        <w:rPr>
          <w:rFonts w:ascii="Traditional Arabic" w:hAnsi="Traditional Arabic" w:cs="Traditional Arabic"/>
          <w:sz w:val="32"/>
          <w:szCs w:val="32"/>
          <w:rtl/>
        </w:rPr>
        <w:t>ملكية</w:t>
      </w:r>
      <w:r w:rsidR="0043160F" w:rsidRPr="002B2DB9">
        <w:rPr>
          <w:rFonts w:ascii="Traditional Arabic" w:hAnsi="Traditional Arabic"/>
          <w:sz w:val="32"/>
          <w:szCs w:val="32"/>
        </w:rPr>
        <w:t xml:space="preserve"> </w:t>
      </w:r>
      <w:r w:rsidR="0043160F" w:rsidRPr="002B2DB9">
        <w:rPr>
          <w:rFonts w:ascii="Traditional Arabic" w:hAnsi="Traditional Arabic" w:cs="Traditional Arabic"/>
          <w:sz w:val="32"/>
          <w:szCs w:val="32"/>
          <w:rtl/>
        </w:rPr>
        <w:t>الحصة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43160F" w:rsidRPr="002B2DB9">
        <w:rPr>
          <w:rFonts w:ascii="Traditional Arabic" w:hAnsi="Traditional Arabic" w:cs="Traditional Arabic"/>
          <w:sz w:val="32"/>
          <w:szCs w:val="32"/>
          <w:rtl/>
        </w:rPr>
        <w:t>المباعة</w:t>
      </w:r>
      <w:r w:rsidR="0043160F" w:rsidRPr="002B2DB9">
        <w:rPr>
          <w:rFonts w:ascii="Traditional Arabic" w:hAnsi="Traditional Arabic"/>
          <w:sz w:val="32"/>
          <w:szCs w:val="32"/>
        </w:rPr>
        <w:t xml:space="preserve"> </w:t>
      </w:r>
      <w:r w:rsidR="0043160F" w:rsidRPr="002B2DB9">
        <w:rPr>
          <w:rFonts w:ascii="Traditional Arabic" w:hAnsi="Traditional Arabic" w:cs="Traditional Arabic"/>
          <w:sz w:val="32"/>
          <w:szCs w:val="32"/>
          <w:rtl/>
        </w:rPr>
        <w:t>بالشراء</w:t>
      </w:r>
      <w:r w:rsidR="0043160F" w:rsidRPr="002B2DB9">
        <w:rPr>
          <w:rFonts w:ascii="Traditional Arabic" w:hAnsi="Traditional Arabic"/>
          <w:sz w:val="32"/>
          <w:szCs w:val="32"/>
        </w:rPr>
        <w:t xml:space="preserve"> </w:t>
      </w:r>
      <w:r w:rsidR="0043160F" w:rsidRPr="002B2DB9">
        <w:rPr>
          <w:rFonts w:ascii="Traditional Arabic" w:hAnsi="Traditional Arabic" w:cs="Traditional Arabic"/>
          <w:sz w:val="32"/>
          <w:szCs w:val="32"/>
          <w:rtl/>
        </w:rPr>
        <w:t>من</w:t>
      </w:r>
      <w:r w:rsidR="0043160F" w:rsidRPr="002B2DB9">
        <w:rPr>
          <w:rFonts w:ascii="Traditional Arabic" w:hAnsi="Traditional Arabic"/>
          <w:sz w:val="32"/>
          <w:szCs w:val="32"/>
        </w:rPr>
        <w:t xml:space="preserve"> </w:t>
      </w:r>
      <w:r w:rsidR="0043160F" w:rsidRPr="002B2DB9">
        <w:rPr>
          <w:rFonts w:ascii="Traditional Arabic" w:hAnsi="Traditional Arabic" w:cs="Traditional Arabic"/>
          <w:sz w:val="32"/>
          <w:szCs w:val="32"/>
          <w:rtl/>
        </w:rPr>
        <w:t>السيد</w:t>
      </w:r>
      <w:r w:rsidR="0043160F" w:rsidRPr="002B2DB9">
        <w:rPr>
          <w:rFonts w:ascii="Traditional Arabic" w:hAnsi="Traditional Arabic"/>
          <w:sz w:val="32"/>
          <w:szCs w:val="32"/>
        </w:rPr>
        <w:t xml:space="preserve"> / </w:t>
      </w:r>
      <w:r>
        <w:rPr>
          <w:rFonts w:ascii="Traditional Arabic" w:hAnsi="Traditional Arabic" w:hint="cs"/>
          <w:sz w:val="32"/>
          <w:szCs w:val="32"/>
          <w:rtl/>
        </w:rPr>
        <w:t>....................</w:t>
      </w:r>
    </w:p>
    <w:p w:rsidR="00B34BDE" w:rsidRPr="00B34BDE" w:rsidRDefault="00B34BDE" w:rsidP="00B34BDE">
      <w:pPr>
        <w:bidi/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</w:pPr>
      <w:r w:rsidRPr="00B34BDE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</w:rPr>
        <w:t>خامسا</w:t>
      </w:r>
      <w:r w:rsidRPr="00B34BDE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>:</w:t>
      </w:r>
      <w:r w:rsidRPr="00B34BDE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</w:rPr>
        <w:t xml:space="preserve"> </w:t>
      </w:r>
    </w:p>
    <w:p w:rsidR="00B34BDE" w:rsidRPr="00B34BDE" w:rsidRDefault="0043160F" w:rsidP="00B34BDE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B34BDE">
        <w:rPr>
          <w:rFonts w:ascii="Traditional Arabic" w:hAnsi="Traditional Arabic" w:cs="Traditional Arabic"/>
          <w:sz w:val="36"/>
          <w:szCs w:val="36"/>
          <w:rtl/>
        </w:rPr>
        <w:t>يقر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الثالث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المشترية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بانها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قد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عاينت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القدر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المبيع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محل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التعاقد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المعاينة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التامة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النافية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للجهالة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شرعا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وقانونا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وقبلتها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بالحالة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التي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هي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عليها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عند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التعاقد</w:t>
      </w:r>
      <w:r w:rsidR="00B34BDE">
        <w:rPr>
          <w:rFonts w:ascii="Traditional Arabic" w:hAnsi="Traditional Arabic" w:cs="Traditional Arabic" w:hint="cs"/>
          <w:sz w:val="36"/>
          <w:szCs w:val="36"/>
          <w:rtl/>
        </w:rPr>
        <w:t>.</w:t>
      </w:r>
    </w:p>
    <w:p w:rsidR="0052227D" w:rsidRPr="00B34BDE" w:rsidRDefault="0043160F" w:rsidP="00B34BDE">
      <w:pPr>
        <w:bidi/>
        <w:rPr>
          <w:rFonts w:ascii="Traditional Arabic" w:hAnsi="Traditional Arabic" w:cs="Traditional Arabic"/>
          <w:b/>
          <w:bCs/>
          <w:sz w:val="36"/>
          <w:szCs w:val="36"/>
          <w:u w:val="single"/>
        </w:rPr>
      </w:pPr>
      <w:r w:rsidRPr="00B34BDE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سادسا</w:t>
      </w:r>
      <w:r w:rsidR="00B34BDE" w:rsidRPr="00B34BDE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</w:rPr>
        <w:t>:</w:t>
      </w:r>
    </w:p>
    <w:p w:rsidR="0052227D" w:rsidRPr="00B34BDE" w:rsidRDefault="0043160F" w:rsidP="002B2DB9">
      <w:pPr>
        <w:bidi/>
        <w:rPr>
          <w:rFonts w:ascii="Traditional Arabic" w:hAnsi="Traditional Arabic" w:cs="Traditional Arabic"/>
          <w:sz w:val="36"/>
          <w:szCs w:val="36"/>
        </w:rPr>
      </w:pPr>
      <w:r w:rsidRPr="00B34BDE">
        <w:rPr>
          <w:rFonts w:ascii="Traditional Arabic" w:hAnsi="Traditional Arabic" w:cs="Traditional Arabic"/>
          <w:sz w:val="36"/>
          <w:szCs w:val="36"/>
          <w:rtl/>
        </w:rPr>
        <w:t>يتعهد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الاول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والثاني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البائعين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بتقديم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كافة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المستندات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المطلوبة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منها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ويتعهدابالحضور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لاتمام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اجراءات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الحكم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بصحة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ونفاذ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هذا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العقد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او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الحضور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امام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مصلحة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الشهر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العقاري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عند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اخطارهم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B34BDE" w:rsidRPr="00B34BDE">
        <w:rPr>
          <w:rFonts w:ascii="Traditional Arabic" w:hAnsi="Traditional Arabic" w:cs="Traditional Arabic" w:hint="cs"/>
          <w:sz w:val="36"/>
          <w:szCs w:val="36"/>
          <w:rtl/>
        </w:rPr>
        <w:t>بذلك</w:t>
      </w:r>
      <w:r w:rsidR="00B34BDE" w:rsidRPr="00B34BDE">
        <w:rPr>
          <w:rFonts w:ascii="Traditional Arabic" w:hAnsi="Traditional Arabic" w:cs="Traditional Arabic"/>
          <w:sz w:val="36"/>
          <w:szCs w:val="36"/>
        </w:rPr>
        <w:t>.</w:t>
      </w:r>
    </w:p>
    <w:p w:rsidR="0052227D" w:rsidRPr="00B34BDE" w:rsidRDefault="0043160F" w:rsidP="00B34BDE">
      <w:pPr>
        <w:bidi/>
        <w:rPr>
          <w:rFonts w:ascii="Traditional Arabic" w:hAnsi="Traditional Arabic" w:cs="Traditional Arabic"/>
          <w:b/>
          <w:bCs/>
          <w:sz w:val="36"/>
          <w:szCs w:val="36"/>
          <w:u w:val="single"/>
        </w:rPr>
      </w:pPr>
      <w:r w:rsidRPr="00B34BDE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سابعا</w:t>
      </w:r>
      <w:r w:rsidR="00B34BDE" w:rsidRPr="00B34BDE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</w:rPr>
        <w:t>:</w:t>
      </w:r>
    </w:p>
    <w:p w:rsidR="0052227D" w:rsidRPr="00B34BDE" w:rsidRDefault="0043160F" w:rsidP="002B2DB9">
      <w:pPr>
        <w:bidi/>
        <w:rPr>
          <w:rFonts w:ascii="Traditional Arabic" w:hAnsi="Traditional Arabic" w:cs="Traditional Arabic"/>
          <w:sz w:val="36"/>
          <w:szCs w:val="36"/>
        </w:rPr>
      </w:pPr>
      <w:r w:rsidRPr="00B34BDE">
        <w:rPr>
          <w:rFonts w:ascii="Traditional Arabic" w:hAnsi="Traditional Arabic" w:cs="Traditional Arabic"/>
          <w:sz w:val="36"/>
          <w:szCs w:val="36"/>
          <w:rtl/>
        </w:rPr>
        <w:t>يقر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الا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ول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والثاني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البائعين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بخلو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القدر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المبيع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اي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حقوق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عينية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او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رهون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او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خلافه</w:t>
      </w:r>
    </w:p>
    <w:p w:rsidR="0052227D" w:rsidRPr="00B34BDE" w:rsidRDefault="0043160F" w:rsidP="00B34BDE">
      <w:pPr>
        <w:bidi/>
        <w:rPr>
          <w:rFonts w:ascii="Traditional Arabic" w:hAnsi="Traditional Arabic" w:cs="Traditional Arabic"/>
          <w:b/>
          <w:bCs/>
          <w:sz w:val="36"/>
          <w:szCs w:val="36"/>
          <w:u w:val="single"/>
        </w:rPr>
      </w:pPr>
      <w:r w:rsidRPr="00B34BDE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ثامنا</w:t>
      </w:r>
      <w:r w:rsidR="00B34BDE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</w:rPr>
        <w:t>:</w:t>
      </w:r>
    </w:p>
    <w:p w:rsidR="00B34BDE" w:rsidRDefault="0043160F" w:rsidP="00B34BDE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B34BDE">
        <w:rPr>
          <w:rFonts w:ascii="Traditional Arabic" w:hAnsi="Traditional Arabic" w:cs="Traditional Arabic"/>
          <w:sz w:val="36"/>
          <w:szCs w:val="36"/>
          <w:rtl/>
        </w:rPr>
        <w:t>تقع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مصروفات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العقد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وشهره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B34BDE" w:rsidRPr="00B34BDE">
        <w:rPr>
          <w:rFonts w:ascii="Traditional Arabic" w:hAnsi="Traditional Arabic" w:cs="Traditional Arabic" w:hint="cs"/>
          <w:sz w:val="36"/>
          <w:szCs w:val="36"/>
          <w:rtl/>
        </w:rPr>
        <w:t>على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عاتق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المشترية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وحدها</w:t>
      </w:r>
    </w:p>
    <w:p w:rsidR="0052227D" w:rsidRPr="00B34BDE" w:rsidRDefault="0043160F" w:rsidP="00B34BDE">
      <w:pPr>
        <w:bidi/>
        <w:rPr>
          <w:rFonts w:ascii="Traditional Arabic" w:hAnsi="Traditional Arabic" w:cs="Traditional Arabic"/>
          <w:sz w:val="36"/>
          <w:szCs w:val="36"/>
        </w:rPr>
      </w:pPr>
      <w:r w:rsidRPr="00B34BDE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تاسعا</w:t>
      </w:r>
      <w:r w:rsidR="00B34BDE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</w:rPr>
        <w:t>:</w:t>
      </w:r>
    </w:p>
    <w:p w:rsidR="0052227D" w:rsidRPr="00B34BDE" w:rsidRDefault="0043160F" w:rsidP="002B2DB9">
      <w:pPr>
        <w:bidi/>
        <w:rPr>
          <w:rFonts w:ascii="Traditional Arabic" w:hAnsi="Traditional Arabic" w:cs="Traditional Arabic"/>
          <w:sz w:val="36"/>
          <w:szCs w:val="36"/>
        </w:rPr>
      </w:pPr>
      <w:r w:rsidRPr="00B34BDE">
        <w:rPr>
          <w:rFonts w:ascii="Traditional Arabic" w:hAnsi="Traditional Arabic" w:cs="Traditional Arabic"/>
          <w:sz w:val="36"/>
          <w:szCs w:val="36"/>
          <w:rtl/>
        </w:rPr>
        <w:t>اتفق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الاطراف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B34BDE" w:rsidRPr="00B34BDE">
        <w:rPr>
          <w:rFonts w:ascii="Traditional Arabic" w:hAnsi="Traditional Arabic" w:cs="Traditional Arabic" w:hint="cs"/>
          <w:sz w:val="36"/>
          <w:szCs w:val="36"/>
          <w:rtl/>
        </w:rPr>
        <w:t>على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ان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اي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نزاع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حول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تفسير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او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تنفيذ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هذا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العقد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تختص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به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محاكم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B34BDE" w:rsidRPr="00B34BDE">
        <w:rPr>
          <w:rFonts w:ascii="Traditional Arabic" w:hAnsi="Traditional Arabic" w:cs="Traditional Arabic" w:hint="cs"/>
          <w:sz w:val="36"/>
          <w:szCs w:val="36"/>
          <w:rtl/>
        </w:rPr>
        <w:t>على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B34BDE" w:rsidRPr="00B34BDE">
        <w:rPr>
          <w:rFonts w:ascii="Traditional Arabic" w:hAnsi="Traditional Arabic" w:cs="Traditional Arabic"/>
          <w:sz w:val="36"/>
          <w:szCs w:val="36"/>
          <w:rtl/>
        </w:rPr>
        <w:t>ا</w:t>
      </w:r>
      <w:r w:rsidR="00B34BDE" w:rsidRPr="00B34BDE">
        <w:rPr>
          <w:rFonts w:ascii="Traditional Arabic" w:hAnsi="Traditional Arabic" w:cs="Traditional Arabic" w:hint="cs"/>
          <w:sz w:val="36"/>
          <w:szCs w:val="36"/>
          <w:rtl/>
        </w:rPr>
        <w:t>خ</w:t>
      </w:r>
      <w:r w:rsidRPr="00B34BDE">
        <w:rPr>
          <w:rFonts w:ascii="Traditional Arabic" w:hAnsi="Traditional Arabic" w:cs="Traditional Arabic"/>
          <w:sz w:val="36"/>
          <w:szCs w:val="36"/>
          <w:rtl/>
        </w:rPr>
        <w:t>تلاف</w:t>
      </w:r>
      <w:r w:rsidRPr="00B34BDE">
        <w:rPr>
          <w:rFonts w:ascii="Traditional Arabic" w:hAnsi="Traditional Arabic" w:cs="Traditional Arabic"/>
          <w:sz w:val="36"/>
          <w:szCs w:val="36"/>
        </w:rPr>
        <w:t xml:space="preserve"> </w:t>
      </w:r>
      <w:r w:rsidR="00B34BDE" w:rsidRPr="00B34BDE">
        <w:rPr>
          <w:rFonts w:ascii="Traditional Arabic" w:hAnsi="Traditional Arabic" w:cs="Traditional Arabic" w:hint="cs"/>
          <w:sz w:val="36"/>
          <w:szCs w:val="36"/>
          <w:rtl/>
        </w:rPr>
        <w:t>درجاتها</w:t>
      </w:r>
      <w:r w:rsidR="00B34BDE" w:rsidRPr="00B34BDE">
        <w:rPr>
          <w:rFonts w:ascii="Traditional Arabic" w:hAnsi="Traditional Arabic" w:cs="Traditional Arabic"/>
          <w:sz w:val="36"/>
          <w:szCs w:val="36"/>
        </w:rPr>
        <w:t>.</w:t>
      </w:r>
      <w:bookmarkStart w:id="0" w:name="_GoBack"/>
      <w:bookmarkEnd w:id="0"/>
    </w:p>
    <w:p w:rsidR="0052227D" w:rsidRPr="00B34BDE" w:rsidRDefault="00B34BDE" w:rsidP="00B34BDE">
      <w:pPr>
        <w:bidi/>
        <w:rPr>
          <w:rFonts w:ascii="Traditional Arabic" w:hAnsi="Traditional Arabic" w:cs="Traditional Arabic"/>
          <w:b/>
          <w:bCs/>
          <w:sz w:val="36"/>
          <w:szCs w:val="36"/>
          <w:u w:val="single"/>
        </w:rPr>
      </w:pPr>
      <w:r w:rsidRPr="00B34BDE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</w:rPr>
        <w:lastRenderedPageBreak/>
        <w:t>عاشرا</w:t>
      </w:r>
      <w:r w:rsidRPr="00B34BDE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>:</w:t>
      </w:r>
    </w:p>
    <w:p w:rsidR="0052227D" w:rsidRPr="002B2DB9" w:rsidRDefault="0043160F" w:rsidP="002B2DB9">
      <w:pPr>
        <w:bidi/>
        <w:rPr>
          <w:sz w:val="32"/>
          <w:szCs w:val="32"/>
        </w:rPr>
      </w:pPr>
      <w:r w:rsidRPr="002B2DB9">
        <w:rPr>
          <w:rFonts w:ascii="Traditional Arabic" w:hAnsi="Traditional Arabic" w:cs="Traditional Arabic"/>
          <w:sz w:val="32"/>
          <w:szCs w:val="32"/>
          <w:rtl/>
        </w:rPr>
        <w:t>حرر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هذا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العقد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من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ثل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اث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نسخ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للعمل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بموجبها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عند</w:t>
      </w:r>
      <w:r w:rsidRPr="002B2DB9">
        <w:rPr>
          <w:rFonts w:ascii="Traditional Arabic" w:hAnsi="Traditional Arabic"/>
          <w:sz w:val="32"/>
          <w:szCs w:val="32"/>
        </w:rPr>
        <w:t xml:space="preserve"> </w:t>
      </w:r>
      <w:r w:rsidRPr="002B2DB9">
        <w:rPr>
          <w:rFonts w:ascii="Traditional Arabic" w:hAnsi="Traditional Arabic" w:cs="Traditional Arabic"/>
          <w:sz w:val="32"/>
          <w:szCs w:val="32"/>
          <w:rtl/>
        </w:rPr>
        <w:t>الاقتضاء</w:t>
      </w:r>
    </w:p>
    <w:p w:rsidR="00B34BDE" w:rsidRPr="0043160F" w:rsidRDefault="00B34BDE" w:rsidP="0043160F">
      <w:pPr>
        <w:bidi/>
        <w:jc w:val="center"/>
        <w:rPr>
          <w:rFonts w:ascii="Traditional Arabic" w:hAnsi="Traditional Arabic" w:cs="Traditional Arabic"/>
          <w:sz w:val="36"/>
          <w:szCs w:val="36"/>
          <w:rtl/>
        </w:rPr>
      </w:pPr>
    </w:p>
    <w:p w:rsidR="0052227D" w:rsidRPr="0043160F" w:rsidRDefault="0043160F" w:rsidP="0043160F">
      <w:pPr>
        <w:bidi/>
        <w:jc w:val="center"/>
        <w:rPr>
          <w:rFonts w:ascii="Traditional Arabic" w:hAnsi="Traditional Arabic" w:cs="Traditional Arabic"/>
          <w:sz w:val="36"/>
          <w:szCs w:val="36"/>
        </w:rPr>
      </w:pPr>
      <w:r w:rsidRPr="0043160F">
        <w:rPr>
          <w:rFonts w:ascii="Traditional Arabic" w:hAnsi="Traditional Arabic" w:cs="Traditional Arabic"/>
          <w:sz w:val="36"/>
          <w:szCs w:val="36"/>
          <w:rtl/>
        </w:rPr>
        <w:t>طرف</w:t>
      </w:r>
      <w:r w:rsidRPr="0043160F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43160F">
        <w:rPr>
          <w:rFonts w:ascii="Traditional Arabic" w:hAnsi="Traditional Arabic" w:cs="Traditional Arabic"/>
          <w:sz w:val="36"/>
          <w:szCs w:val="36"/>
          <w:rtl/>
        </w:rPr>
        <w:t>اول</w:t>
      </w:r>
      <w:r w:rsidRPr="0043160F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43160F">
        <w:rPr>
          <w:rFonts w:ascii="Traditional Arabic" w:hAnsi="Traditional Arabic" w:cs="Traditional Arabic"/>
          <w:sz w:val="36"/>
          <w:szCs w:val="36"/>
          <w:rtl/>
        </w:rPr>
        <w:t>وثاني</w:t>
      </w:r>
      <w:r w:rsidRPr="0043160F">
        <w:rPr>
          <w:rFonts w:ascii="Traditional Arabic" w:hAnsi="Traditional Arabic" w:cs="Traditional Arabic"/>
          <w:sz w:val="36"/>
          <w:szCs w:val="36"/>
        </w:rPr>
        <w:t xml:space="preserve">     </w:t>
      </w:r>
      <w:r w:rsidRPr="0043160F">
        <w:rPr>
          <w:rFonts w:ascii="Traditional Arabic" w:hAnsi="Traditional Arabic" w:cs="Traditional Arabic" w:hint="cs"/>
          <w:sz w:val="36"/>
          <w:szCs w:val="36"/>
          <w:rtl/>
        </w:rPr>
        <w:t xml:space="preserve">                           </w:t>
      </w:r>
      <w:r w:rsidRPr="0043160F">
        <w:rPr>
          <w:rFonts w:ascii="Traditional Arabic" w:hAnsi="Traditional Arabic" w:cs="Traditional Arabic"/>
          <w:sz w:val="36"/>
          <w:szCs w:val="36"/>
        </w:rPr>
        <w:t xml:space="preserve">                    </w:t>
      </w:r>
      <w:r w:rsidRPr="0043160F">
        <w:rPr>
          <w:rFonts w:ascii="Traditional Arabic" w:hAnsi="Traditional Arabic" w:cs="Traditional Arabic"/>
          <w:sz w:val="36"/>
          <w:szCs w:val="36"/>
          <w:rtl/>
        </w:rPr>
        <w:t>طرف</w:t>
      </w:r>
      <w:r w:rsidRPr="0043160F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43160F">
        <w:rPr>
          <w:rFonts w:ascii="Traditional Arabic" w:hAnsi="Traditional Arabic" w:cs="Traditional Arabic"/>
          <w:sz w:val="36"/>
          <w:szCs w:val="36"/>
          <w:rtl/>
        </w:rPr>
        <w:t>ثالث</w:t>
      </w:r>
    </w:p>
    <w:p w:rsidR="0052227D" w:rsidRPr="0043160F" w:rsidRDefault="0043160F" w:rsidP="0043160F">
      <w:pPr>
        <w:bidi/>
        <w:jc w:val="center"/>
        <w:rPr>
          <w:rFonts w:ascii="Traditional Arabic" w:hAnsi="Traditional Arabic" w:cs="Traditional Arabic"/>
          <w:sz w:val="36"/>
          <w:szCs w:val="36"/>
        </w:rPr>
      </w:pPr>
      <w:r w:rsidRPr="0043160F">
        <w:rPr>
          <w:rFonts w:ascii="Traditional Arabic" w:hAnsi="Traditional Arabic" w:cs="Traditional Arabic"/>
          <w:sz w:val="36"/>
          <w:szCs w:val="36"/>
          <w:rtl/>
        </w:rPr>
        <w:t>بائعين</w:t>
      </w:r>
      <w:r w:rsidRPr="0043160F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43160F">
        <w:rPr>
          <w:rFonts w:ascii="Traditional Arabic" w:hAnsi="Traditional Arabic" w:cs="Traditional Arabic" w:hint="cs"/>
          <w:sz w:val="36"/>
          <w:szCs w:val="36"/>
          <w:rtl/>
        </w:rPr>
        <w:t xml:space="preserve">                                                            </w:t>
      </w:r>
      <w:proofErr w:type="spellStart"/>
      <w:r w:rsidRPr="0043160F">
        <w:rPr>
          <w:rFonts w:ascii="Traditional Arabic" w:hAnsi="Traditional Arabic" w:cs="Traditional Arabic"/>
          <w:sz w:val="36"/>
          <w:szCs w:val="36"/>
          <w:rtl/>
        </w:rPr>
        <w:t>مشترية</w:t>
      </w:r>
      <w:proofErr w:type="spellEnd"/>
    </w:p>
    <w:sectPr w:rsidR="0052227D" w:rsidRPr="004316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77345C"/>
    <w:multiLevelType w:val="hybridMultilevel"/>
    <w:tmpl w:val="778A5CFE"/>
    <w:lvl w:ilvl="0" w:tplc="3BEC55A8">
      <w:start w:val="1"/>
      <w:numFmt w:val="decimal"/>
      <w:lvlText w:val="%1-"/>
      <w:lvlJc w:val="left"/>
      <w:pPr>
        <w:ind w:left="720" w:hanging="360"/>
      </w:pPr>
      <w:rPr>
        <w:rFonts w:ascii="Traditional Arabic" w:hAnsi="Traditional Arabic" w:cs="Traditional Arabic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B2DB9"/>
    <w:rsid w:val="00326F90"/>
    <w:rsid w:val="0043160F"/>
    <w:rsid w:val="0052227D"/>
    <w:rsid w:val="00AA1D8D"/>
    <w:rsid w:val="00B34BD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A11E85A-1112-4655-9179-8965BEE9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DB9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855C09-8224-4A3D-A7BA-09BB97BE8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2025-09-14T06:49:00Z</dcterms:modified>
  <cp:category/>
</cp:coreProperties>
</file>