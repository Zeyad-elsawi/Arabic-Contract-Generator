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b/>
          <w:bCs/>
          <w:sz w:val="32"/>
          <w:szCs w:val="32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rtl/>
        </w:rPr>
        <w:t>عقد</w:t>
      </w:r>
      <w:r w:rsidRPr="00C4245A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rtl/>
        </w:rPr>
        <w:t>انتفاع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انه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يوم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الموافق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.........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أبرم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هذا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العقد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بمدينة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بين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كل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من</w:t>
      </w:r>
      <w:r w:rsidRPr="00C4245A">
        <w:rPr>
          <w:rFonts w:ascii="Sakkal Majalla" w:hAnsi="Sakkal Majalla" w:cs="Sakkal Majalla"/>
          <w:sz w:val="32"/>
          <w:szCs w:val="32"/>
        </w:rPr>
        <w:t>:</w:t>
      </w:r>
    </w:p>
    <w:p w:rsidR="00724FD7" w:rsidRPr="00C4245A" w:rsidRDefault="00C4245A" w:rsidP="00C4245A">
      <w:pPr>
        <w:pStyle w:val="ListParagraph"/>
        <w:numPr>
          <w:ilvl w:val="0"/>
          <w:numId w:val="10"/>
        </w:numPr>
        <w:bidi/>
        <w:spacing w:line="240" w:lineRule="auto"/>
        <w:ind w:left="135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السيد</w:t>
      </w:r>
      <w:r w:rsidRPr="00C4245A">
        <w:rPr>
          <w:rFonts w:ascii="Sakkal Majalla" w:hAnsi="Sakkal Majalla" w:cs="Sakkal Majalla"/>
          <w:sz w:val="32"/>
          <w:szCs w:val="32"/>
        </w:rPr>
        <w:t xml:space="preserve"> /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الجنسية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مقيم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بـرقم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شارع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قسم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</w:t>
      </w:r>
    </w:p>
    <w:p w:rsidR="00C4245A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محافظة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بطاقة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عائلية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رقم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سجل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مدني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وعنوان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محل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العمل...................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</w:p>
    <w:p w:rsidR="00724FD7" w:rsidRPr="00C4245A" w:rsidRDefault="00C4245A" w:rsidP="00C4245A">
      <w:pPr>
        <w:bidi/>
        <w:spacing w:line="240" w:lineRule="auto"/>
        <w:jc w:val="right"/>
        <w:rPr>
          <w:rFonts w:ascii="Sakkal Majalla" w:hAnsi="Sakkal Majalla" w:cs="Sakkal Majalla"/>
          <w:sz w:val="32"/>
          <w:szCs w:val="32"/>
        </w:rPr>
      </w:pPr>
      <w:bookmarkStart w:id="0" w:name="_GoBack"/>
      <w:bookmarkEnd w:id="0"/>
      <w:r w:rsidRPr="00C4245A">
        <w:rPr>
          <w:rFonts w:ascii="Sakkal Majalla" w:hAnsi="Sakkal Majalla" w:cs="Sakkal Majalla"/>
          <w:sz w:val="32"/>
          <w:szCs w:val="32"/>
          <w:rtl/>
        </w:rPr>
        <w:t>(طرف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أول)</w:t>
      </w:r>
    </w:p>
    <w:p w:rsidR="00C4245A" w:rsidRPr="00C4245A" w:rsidRDefault="00C4245A" w:rsidP="00C4245A">
      <w:pPr>
        <w:pStyle w:val="ListParagraph"/>
        <w:numPr>
          <w:ilvl w:val="0"/>
          <w:numId w:val="10"/>
        </w:numPr>
        <w:bidi/>
        <w:spacing w:line="240" w:lineRule="auto"/>
        <w:ind w:left="135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السيد</w:t>
      </w:r>
      <w:r w:rsidRPr="00C4245A">
        <w:rPr>
          <w:rFonts w:ascii="Sakkal Majalla" w:hAnsi="Sakkal Majalla" w:cs="Sakkal Majalla"/>
          <w:sz w:val="32"/>
          <w:szCs w:val="32"/>
        </w:rPr>
        <w:t xml:space="preserve"> /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الجنسية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مقيم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بـرقم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شارع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قسم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</w:t>
      </w:r>
      <w:r w:rsidRPr="00C4245A">
        <w:rPr>
          <w:rFonts w:ascii="Sakkal Majalla" w:hAnsi="Sakkal Majalla" w:cs="Sakkal Majalla"/>
          <w:sz w:val="32"/>
          <w:szCs w:val="32"/>
          <w:rtl/>
        </w:rPr>
        <w:t>محافظة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بطاقة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عائلية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رقم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سجل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مدني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وعنوان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محل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العمل</w:t>
      </w:r>
      <w:r w:rsidRPr="00C4245A">
        <w:rPr>
          <w:rFonts w:ascii="Sakkal Majalla" w:hAnsi="Sakkal Majalla" w:cs="Sakkal Majalla"/>
          <w:sz w:val="32"/>
          <w:szCs w:val="32"/>
        </w:rPr>
        <w:t xml:space="preserve"> ...</w:t>
      </w:r>
      <w:r w:rsidRPr="00C4245A">
        <w:rPr>
          <w:rFonts w:ascii="Sakkal Majalla" w:hAnsi="Sakkal Majalla" w:cs="Sakkal Majalla"/>
          <w:sz w:val="32"/>
          <w:szCs w:val="32"/>
          <w:rtl/>
        </w:rPr>
        <w:t>....................</w:t>
      </w:r>
      <w:r w:rsidRPr="00C4245A">
        <w:rPr>
          <w:rFonts w:ascii="Sakkal Majalla" w:hAnsi="Sakkal Majalla" w:cs="Sakkal Majalla"/>
          <w:sz w:val="32"/>
          <w:szCs w:val="32"/>
        </w:rPr>
        <w:t xml:space="preserve">..... </w:t>
      </w:r>
      <w:r w:rsidRPr="00C4245A">
        <w:rPr>
          <w:rFonts w:ascii="Sakkal Majalla" w:hAnsi="Sakkal Majalla" w:cs="Sakkal Majalla"/>
          <w:sz w:val="32"/>
          <w:szCs w:val="32"/>
          <w:rtl/>
        </w:rPr>
        <w:t xml:space="preserve"> </w:t>
      </w:r>
    </w:p>
    <w:p w:rsidR="00724FD7" w:rsidRPr="00C4245A" w:rsidRDefault="00C4245A" w:rsidP="00C4245A">
      <w:pPr>
        <w:pStyle w:val="ListParagraph"/>
        <w:bidi/>
        <w:spacing w:line="240" w:lineRule="auto"/>
        <w:ind w:left="135"/>
        <w:jc w:val="right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(</w:t>
      </w:r>
      <w:r w:rsidRPr="00C4245A">
        <w:rPr>
          <w:rFonts w:ascii="Sakkal Majalla" w:hAnsi="Sakkal Majalla" w:cs="Sakkal Majalla"/>
          <w:sz w:val="32"/>
          <w:szCs w:val="32"/>
          <w:rtl/>
        </w:rPr>
        <w:t>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ثانٍ)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يقر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الطرفان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بأهليتهما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للتعاقد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واتفاقهما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على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يلي</w:t>
      </w:r>
      <w:r w:rsidRPr="00C4245A">
        <w:rPr>
          <w:rFonts w:ascii="Sakkal Majalla" w:hAnsi="Sakkal Majalla" w:cs="Sakkal Majalla"/>
          <w:sz w:val="32"/>
          <w:szCs w:val="32"/>
        </w:rPr>
        <w:t>: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البن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الأول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يمتلك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الجرار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الزراعي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رقم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شاسية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رقم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موديل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سنة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ماركة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الثاني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احتفظ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بحق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الرقبة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الخاص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بالجرار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المشار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إليه،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أما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حق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الانتفاع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فقد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تنازل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عنه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الثاني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لمدة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سنة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واحدة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تبدأ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تاريخ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إبرام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هذ</w:t>
      </w:r>
      <w:r w:rsidRPr="00C4245A">
        <w:rPr>
          <w:rFonts w:ascii="Sakkal Majalla" w:hAnsi="Sakkal Majalla" w:cs="Sakkal Majalla"/>
          <w:sz w:val="32"/>
          <w:szCs w:val="32"/>
          <w:rtl/>
        </w:rPr>
        <w:t>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العقد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وتنتهي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في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...........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الثالث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ينتهي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حق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الانتفاع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حتما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بوفاة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الثاني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ولو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قبل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حلول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التاريخ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المشار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إليه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بالبند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السابق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الرابع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يلتزم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بتسليم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الجرار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الثاني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فور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إبرام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هذا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العقد،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وإلا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كان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للأخير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تنفيذ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هذا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الالتزام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عينا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فضلا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التزام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بدفع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تعويض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قدره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فقط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جنيها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كل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يوم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تأخير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lastRenderedPageBreak/>
        <w:t>البند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الخامس</w:t>
      </w:r>
    </w:p>
    <w:p w:rsidR="00C4245A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يجب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تسليم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الجرار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بحالة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جيدة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وصالح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للاستعمال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السادس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يتعهد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بعدم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التعرض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الثاني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استعماله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الجرار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خلال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فترة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سريان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هذا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العقد،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كما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يضمن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الت</w:t>
      </w:r>
      <w:r w:rsidRPr="00C4245A">
        <w:rPr>
          <w:rFonts w:ascii="Sakkal Majalla" w:hAnsi="Sakkal Majalla" w:cs="Sakkal Majalla"/>
          <w:sz w:val="32"/>
          <w:szCs w:val="32"/>
          <w:rtl/>
        </w:rPr>
        <w:t>عرض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والاستحقاق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الصادرين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الغير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والمستند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إلى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سبب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قانوني،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على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يقوم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الثاني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بالمبادرة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إلى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إخطار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بذلك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السابع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للطرف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الثاني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الحق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الانتفاع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بالجرار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بالكيفية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التي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يرى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جدواها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بالنسبة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له،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فله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استغلاله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بنفسه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أو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تأجيره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أو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إعارته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للغير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الثامن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يلتزم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الثاني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بالمحافظة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على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الجرار،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بأن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يبذل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ذلك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عناية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الشخص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المعتاد،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وأن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يستعمله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بحالته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التي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تسلمه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بها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وبحسب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أعد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وأن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يديره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إدارة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حسنة،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ولا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يكون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الاعتراض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على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الاستعمال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التاسع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إذا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استعمل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الثاني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الجرار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غي</w:t>
      </w:r>
      <w:r w:rsidRPr="00C4245A">
        <w:rPr>
          <w:rFonts w:ascii="Sakkal Majalla" w:hAnsi="Sakkal Majalla" w:cs="Sakkal Majalla"/>
          <w:sz w:val="32"/>
          <w:szCs w:val="32"/>
          <w:rtl/>
        </w:rPr>
        <w:t>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أغراض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الزراعة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ووفقا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للعرف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الزراعي،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يسلم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للسيد</w:t>
      </w:r>
      <w:r w:rsidRPr="00C4245A">
        <w:rPr>
          <w:rFonts w:ascii="Sakkal Majalla" w:hAnsi="Sakkal Majalla" w:cs="Sakkal Majalla"/>
          <w:sz w:val="32"/>
          <w:szCs w:val="32"/>
        </w:rPr>
        <w:t xml:space="preserve"> / ..............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كحارس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عليه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لإدارته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خلال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المدة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الباقية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وتسليم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ريعه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الثاني،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على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يرد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الجرار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فور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انقضاء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أجل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الانتفاع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العاشر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في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حالة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رفض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السيد</w:t>
      </w:r>
      <w:r w:rsidRPr="00C4245A">
        <w:rPr>
          <w:rFonts w:ascii="Sakkal Majalla" w:hAnsi="Sakkal Majalla" w:cs="Sakkal Majalla"/>
          <w:sz w:val="32"/>
          <w:szCs w:val="32"/>
        </w:rPr>
        <w:t xml:space="preserve"> /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القيام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بأعمال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الحراسة،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يرفع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</w:t>
      </w:r>
      <w:r w:rsidRPr="00C4245A">
        <w:rPr>
          <w:rFonts w:ascii="Sakkal Majalla" w:hAnsi="Sakkal Majalla" w:cs="Sakkal Majalla"/>
          <w:sz w:val="32"/>
          <w:szCs w:val="32"/>
          <w:rtl/>
        </w:rPr>
        <w:t>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دعوى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مستعجلة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ليتولى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قاضي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الأمور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المستعجلة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تعيين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حارس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آخر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لأداء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المأمورية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ذاتها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الحادي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عشر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يتحمل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الثاني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بكافة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النفقات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التي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تقتضيها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أعمال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الصيانة،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وبكل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يفرض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على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الجرار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التكاليف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المعتادة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كالرسوم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وتكاليف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الإدارة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سواء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الانتفاع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أو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يتم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طالما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مكنه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منه،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lastRenderedPageBreak/>
        <w:t>كما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يلتزم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بذلك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ولو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تبين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المنفعة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التي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يجنبها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أقل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هذه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التكاليف،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ولا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يجوز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التخلي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عنه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إذا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كان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حاجة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إلى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صيانة،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ولا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كان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طلب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إلزامه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بنفقاتها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الثاني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عشر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يلتزم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بالتكاليف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غير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المعتادة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وال</w:t>
      </w:r>
      <w:r w:rsidRPr="00C4245A">
        <w:rPr>
          <w:rFonts w:ascii="Sakkal Majalla" w:hAnsi="Sakkal Majalla" w:cs="Sakkal Majalla"/>
          <w:sz w:val="32"/>
          <w:szCs w:val="32"/>
          <w:rtl/>
        </w:rPr>
        <w:t>إصلاحات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الجسيمة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كالعمرات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على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يؤدى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الثاني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فوائد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المبالغ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التي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أنفقها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ذلك،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وللأخير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القيام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بها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على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يسترد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أنفقه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عند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نهاية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الانتفاع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الثالث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عشر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على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الثاني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رد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الجرار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فور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انقضاء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الأجل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المقرر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لحق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الانتفاع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بالحالة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التي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تسلمه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مع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اعتبار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لما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يكون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قد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طرأ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عليه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بسبب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الاستعمال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العادي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ويترتب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على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الإخلال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بذلك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التزامه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بأن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يدفع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مبلغ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فقط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جنيها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كل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يوم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تأخير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كتعويض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متفق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عليه،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فإن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هلك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الجرار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ولو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بسبب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أجنبي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كان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مسئولا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عنه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الرابع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عشر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يقر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بأنه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قد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أعفى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الثاني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الجرد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والكفالة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الخامس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عشر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تم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تقرير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حق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الانتفاع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الثاني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لقاء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مبلغ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فقط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جنيها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الوفاء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كاملا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بمجلس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هذا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العقد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السادس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عشر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يترتب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على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تسليم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الجرار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الثاني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أن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يصبح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الأخير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وحده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المسئول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عنه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مدنيا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وجنائيا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وتنتقل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حراسته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إليه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السابع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عشر</w:t>
      </w: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تختص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محاكم</w:t>
      </w:r>
      <w:r w:rsidRPr="00C4245A">
        <w:rPr>
          <w:rFonts w:ascii="Sakkal Majalla" w:hAnsi="Sakkal Majalla" w:cs="Sakkal Majalla"/>
          <w:sz w:val="32"/>
          <w:szCs w:val="32"/>
        </w:rPr>
        <w:t xml:space="preserve"> ........ </w:t>
      </w:r>
      <w:r w:rsidRPr="00C4245A">
        <w:rPr>
          <w:rFonts w:ascii="Sakkal Majalla" w:hAnsi="Sakkal Majalla" w:cs="Sakkal Majalla"/>
          <w:sz w:val="32"/>
          <w:szCs w:val="32"/>
          <w:rtl/>
        </w:rPr>
        <w:t>بنظر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قد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ينشأ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منازعات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تتعلق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بهذا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العقد،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ويعتبر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عنوان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كل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طرفيه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المبين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به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موطنا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مختارا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له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في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هذا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الصدد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724FD7" w:rsidRPr="00C4245A" w:rsidRDefault="00C4245A" w:rsidP="00C424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lastRenderedPageBreak/>
        <w:t>البند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الثامن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4245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عشر</w:t>
      </w:r>
    </w:p>
    <w:p w:rsidR="00724FD7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حرر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العقد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من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نسختين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لكل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نسخة</w:t>
      </w:r>
      <w:r w:rsidRPr="00C4245A">
        <w:rPr>
          <w:rFonts w:ascii="Sakkal Majalla" w:hAnsi="Sakkal Majalla" w:cs="Sakkal Majalla"/>
          <w:sz w:val="32"/>
          <w:szCs w:val="32"/>
        </w:rPr>
        <w:t>.</w:t>
      </w:r>
    </w:p>
    <w:p w:rsidR="00C4245A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</w:p>
    <w:p w:rsidR="00724FD7" w:rsidRPr="00C4245A" w:rsidRDefault="00C4245A" w:rsidP="00C4245A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الأول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                                                   </w:t>
      </w:r>
      <w:r w:rsidRPr="00C4245A">
        <w:rPr>
          <w:rFonts w:ascii="Sakkal Majalla" w:hAnsi="Sakkal Majalla" w:cs="Sakkal Majalla"/>
          <w:sz w:val="32"/>
          <w:szCs w:val="32"/>
        </w:rPr>
        <w:t xml:space="preserve">                         </w:t>
      </w:r>
      <w:r w:rsidRPr="00C4245A">
        <w:rPr>
          <w:rFonts w:ascii="Sakkal Majalla" w:hAnsi="Sakkal Majalla" w:cs="Sakkal Majalla"/>
          <w:sz w:val="32"/>
          <w:szCs w:val="32"/>
          <w:rtl/>
        </w:rPr>
        <w:t>الطرف</w:t>
      </w:r>
      <w:r w:rsidRPr="00C4245A">
        <w:rPr>
          <w:rFonts w:ascii="Sakkal Majalla" w:hAnsi="Sakkal Majalla" w:cs="Sakkal Majalla"/>
          <w:sz w:val="32"/>
          <w:szCs w:val="32"/>
        </w:rPr>
        <w:t xml:space="preserve"> </w:t>
      </w:r>
      <w:r w:rsidRPr="00C4245A">
        <w:rPr>
          <w:rFonts w:ascii="Sakkal Majalla" w:hAnsi="Sakkal Majalla" w:cs="Sakkal Majalla"/>
          <w:sz w:val="32"/>
          <w:szCs w:val="32"/>
          <w:rtl/>
        </w:rPr>
        <w:t>الثاني</w:t>
      </w:r>
    </w:p>
    <w:sectPr w:rsidR="00724FD7" w:rsidRPr="00C424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EC963AD"/>
    <w:multiLevelType w:val="hybridMultilevel"/>
    <w:tmpl w:val="832219D8"/>
    <w:lvl w:ilvl="0" w:tplc="7B5E3F4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4FD7"/>
    <w:rsid w:val="00AA1D8D"/>
    <w:rsid w:val="00B47730"/>
    <w:rsid w:val="00C424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3FA3152-BF27-41E1-9B8C-EA913E39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225E7D-475A-4F59-8A22-F98DDE55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2025-09-11T12:10:00Z</dcterms:modified>
  <cp:category/>
</cp:coreProperties>
</file>