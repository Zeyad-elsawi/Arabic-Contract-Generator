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A9" w:rsidRPr="00A976E0" w:rsidRDefault="00A976E0" w:rsidP="00A976E0">
      <w:pPr>
        <w:bidi/>
        <w:jc w:val="center"/>
        <w:rPr>
          <w:rFonts w:ascii="Traditional Arabic" w:hAnsi="Traditional Arabic" w:cs="Traditional Arabic"/>
          <w:b/>
          <w:bCs/>
          <w:sz w:val="36"/>
          <w:szCs w:val="36"/>
        </w:rPr>
      </w:pPr>
      <w:r w:rsidRPr="00A976E0">
        <w:rPr>
          <w:rFonts w:ascii="Traditional Arabic" w:hAnsi="Traditional Arabic" w:cs="Traditional Arabic"/>
          <w:b/>
          <w:bCs/>
          <w:sz w:val="36"/>
          <w:szCs w:val="36"/>
          <w:rtl/>
        </w:rPr>
        <w:t>عقد</w:t>
      </w:r>
      <w:r w:rsidRPr="00A976E0">
        <w:rPr>
          <w:rFonts w:ascii="Traditional Arabic" w:hAnsi="Traditional Arabic" w:cs="Traditional Arabic"/>
          <w:b/>
          <w:bCs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/>
          <w:bCs/>
          <w:sz w:val="36"/>
          <w:szCs w:val="36"/>
          <w:rtl/>
        </w:rPr>
        <w:t>مقاولة</w:t>
      </w:r>
    </w:p>
    <w:p w:rsidR="00A976E0" w:rsidRDefault="00A976E0" w:rsidP="00A976E0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A976E0">
        <w:rPr>
          <w:rFonts w:ascii="Traditional Arabic" w:hAnsi="Traditional Arabic" w:cs="Traditional Arabic"/>
          <w:sz w:val="36"/>
          <w:szCs w:val="36"/>
        </w:rPr>
        <w:br/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انه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فى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يوم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....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الموافق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....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تم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الاتفاق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بين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كل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proofErr w:type="gramStart"/>
      <w:r w:rsidRPr="00A976E0">
        <w:rPr>
          <w:rFonts w:ascii="Traditional Arabic" w:hAnsi="Traditional Arabic" w:cs="Traditional Arabic"/>
          <w:sz w:val="36"/>
          <w:szCs w:val="36"/>
          <w:rtl/>
        </w:rPr>
        <w:t>من</w:t>
      </w:r>
      <w:r>
        <w:rPr>
          <w:rFonts w:ascii="Traditional Arabic" w:hAnsi="Traditional Arabic" w:cs="Traditional Arabic"/>
          <w:sz w:val="36"/>
          <w:szCs w:val="36"/>
        </w:rPr>
        <w:t>:-</w:t>
      </w:r>
      <w:proofErr w:type="gramEnd"/>
    </w:p>
    <w:p w:rsidR="00A976E0" w:rsidRPr="00A976E0" w:rsidRDefault="00A976E0" w:rsidP="00A976E0">
      <w:pPr>
        <w:pStyle w:val="ListParagraph"/>
        <w:numPr>
          <w:ilvl w:val="0"/>
          <w:numId w:val="10"/>
        </w:numPr>
        <w:bidi/>
        <w:rPr>
          <w:rFonts w:ascii="Traditional Arabic" w:hAnsi="Traditional Arabic" w:cs="Traditional Arabic"/>
          <w:sz w:val="36"/>
          <w:szCs w:val="36"/>
          <w:rtl/>
        </w:rPr>
      </w:pP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الشركة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......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ويمثلها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فى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هذا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العقد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السيد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......../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بصفته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رئيساً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لمجلس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الإدارة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</w:p>
    <w:p w:rsidR="00A976E0" w:rsidRPr="00A976E0" w:rsidRDefault="00A976E0" w:rsidP="00A976E0">
      <w:pPr>
        <w:bidi/>
        <w:jc w:val="right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A976E0">
        <w:rPr>
          <w:rFonts w:ascii="Traditional Arabic" w:hAnsi="Traditional Arabic" w:cs="Traditional Arabic"/>
          <w:b/>
          <w:bCs/>
          <w:sz w:val="36"/>
          <w:szCs w:val="36"/>
          <w:rtl/>
        </w:rPr>
        <w:t>طرف</w:t>
      </w:r>
      <w:r w:rsidRPr="00A976E0">
        <w:rPr>
          <w:rFonts w:ascii="Traditional Arabic" w:hAnsi="Traditional Arabic" w:cs="Traditional Arabic"/>
          <w:b/>
          <w:bCs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/>
          <w:bCs/>
          <w:sz w:val="36"/>
          <w:szCs w:val="36"/>
          <w:rtl/>
        </w:rPr>
        <w:t>أول</w:t>
      </w:r>
    </w:p>
    <w:p w:rsidR="00A976E0" w:rsidRPr="00A976E0" w:rsidRDefault="00A976E0" w:rsidP="00A976E0">
      <w:pPr>
        <w:pStyle w:val="ListParagraph"/>
        <w:numPr>
          <w:ilvl w:val="0"/>
          <w:numId w:val="10"/>
        </w:numPr>
        <w:bidi/>
        <w:rPr>
          <w:rFonts w:ascii="Traditional Arabic" w:hAnsi="Traditional Arabic" w:cs="Traditional Arabic"/>
          <w:sz w:val="36"/>
          <w:szCs w:val="36"/>
          <w:rtl/>
        </w:rPr>
      </w:pP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السيد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/ ... </w:t>
      </w:r>
      <w:r w:rsidRPr="00A976E0">
        <w:rPr>
          <w:rFonts w:ascii="Traditional Arabic" w:hAnsi="Traditional Arabic" w:cs="Traditional Arabic" w:hint="cs"/>
          <w:sz w:val="36"/>
          <w:szCs w:val="36"/>
          <w:rtl/>
        </w:rPr>
        <w:t>عنوانه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..</w:t>
      </w:r>
      <w:r w:rsidRPr="00A976E0">
        <w:rPr>
          <w:rFonts w:ascii="Traditional Arabic" w:hAnsi="Traditional Arabic" w:cs="Traditional Arabic" w:hint="cs"/>
          <w:sz w:val="36"/>
          <w:szCs w:val="36"/>
          <w:rtl/>
        </w:rPr>
        <w:t>................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.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بطاقة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رقم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: ………………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ش</w:t>
      </w:r>
      <w:r w:rsidRPr="00A976E0">
        <w:rPr>
          <w:rFonts w:ascii="Traditional Arabic" w:hAnsi="Traditional Arabic" w:cs="Traditional Arabic"/>
          <w:sz w:val="36"/>
          <w:szCs w:val="36"/>
        </w:rPr>
        <w:t>/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ع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)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سجل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 w:hint="cs"/>
          <w:sz w:val="36"/>
          <w:szCs w:val="36"/>
          <w:rtl/>
        </w:rPr>
        <w:t>مدني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: ………………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صادر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A976E0">
        <w:rPr>
          <w:rFonts w:ascii="Traditional Arabic" w:hAnsi="Traditional Arabic" w:cs="Traditional Arabic" w:hint="cs"/>
          <w:sz w:val="36"/>
          <w:szCs w:val="36"/>
          <w:rtl/>
        </w:rPr>
        <w:t>.................................</w:t>
      </w:r>
    </w:p>
    <w:p w:rsidR="00A976E0" w:rsidRPr="00A976E0" w:rsidRDefault="00A976E0" w:rsidP="00A976E0">
      <w:pPr>
        <w:bidi/>
        <w:jc w:val="right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A976E0">
        <w:rPr>
          <w:rFonts w:ascii="Traditional Arabic" w:hAnsi="Traditional Arabic" w:cs="Traditional Arabic"/>
          <w:b/>
          <w:bCs/>
          <w:sz w:val="36"/>
          <w:szCs w:val="36"/>
          <w:rtl/>
        </w:rPr>
        <w:t>طرف</w:t>
      </w:r>
      <w:r w:rsidRPr="00A976E0">
        <w:rPr>
          <w:rFonts w:ascii="Traditional Arabic" w:hAnsi="Traditional Arabic" w:cs="Traditional Arabic"/>
          <w:b/>
          <w:bCs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/>
          <w:bCs/>
          <w:sz w:val="36"/>
          <w:szCs w:val="36"/>
          <w:rtl/>
        </w:rPr>
        <w:t>ثان</w:t>
      </w:r>
    </w:p>
    <w:p w:rsidR="00A976E0" w:rsidRDefault="00A976E0" w:rsidP="00A976E0">
      <w:pPr>
        <w:bidi/>
        <w:rPr>
          <w:rFonts w:ascii="Traditional Arabic" w:hAnsi="Traditional Arabic" w:cs="Traditional Arabic"/>
          <w:bCs/>
          <w:sz w:val="36"/>
          <w:szCs w:val="36"/>
          <w:rtl/>
        </w:rPr>
      </w:pPr>
      <w:r w:rsidRPr="00A976E0">
        <w:rPr>
          <w:rFonts w:ascii="Traditional Arabic" w:hAnsi="Traditional Arabic" w:cs="Traditional Arabic"/>
          <w:sz w:val="36"/>
          <w:szCs w:val="36"/>
          <w:rtl/>
        </w:rPr>
        <w:t>يقوم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الأول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 w:hint="cs"/>
          <w:sz w:val="36"/>
          <w:szCs w:val="36"/>
          <w:rtl/>
        </w:rPr>
        <w:t>بإنشاء</w:t>
      </w:r>
      <w:r w:rsidRPr="00A976E0">
        <w:rPr>
          <w:rFonts w:ascii="Traditional Arabic" w:hAnsi="Traditional Arabic" w:cs="Traditional Arabic"/>
          <w:sz w:val="36"/>
          <w:szCs w:val="36"/>
        </w:rPr>
        <w:t>..</w:t>
      </w:r>
      <w:r>
        <w:rPr>
          <w:rFonts w:ascii="Traditional Arabic" w:hAnsi="Traditional Arabic" w:cs="Traditional Arabic"/>
          <w:sz w:val="36"/>
          <w:szCs w:val="36"/>
        </w:rPr>
        <w:t>...............................</w:t>
      </w:r>
    </w:p>
    <w:p w:rsidR="00A976E0" w:rsidRDefault="00A976E0" w:rsidP="00A976E0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A976E0">
        <w:rPr>
          <w:rFonts w:ascii="Traditional Arabic" w:hAnsi="Traditional Arabic" w:cs="Traditional Arabic"/>
          <w:bCs/>
          <w:sz w:val="36"/>
          <w:szCs w:val="36"/>
          <w:u w:val="single"/>
          <w:rtl/>
        </w:rPr>
        <w:t>البند</w:t>
      </w:r>
      <w:r w:rsidRPr="00A976E0">
        <w:rPr>
          <w:rFonts w:ascii="Traditional Arabic" w:hAnsi="Traditional Arabic" w:cs="Traditional Arabic"/>
          <w:bCs/>
          <w:sz w:val="36"/>
          <w:szCs w:val="36"/>
          <w:u w:val="single"/>
        </w:rPr>
        <w:t xml:space="preserve"> </w:t>
      </w:r>
      <w:r w:rsidRPr="00A976E0">
        <w:rPr>
          <w:rFonts w:ascii="Traditional Arabic" w:hAnsi="Traditional Arabic" w:cs="Traditional Arabic"/>
          <w:bCs/>
          <w:sz w:val="36"/>
          <w:szCs w:val="36"/>
          <w:u w:val="single"/>
          <w:rtl/>
        </w:rPr>
        <w:t>الأول</w:t>
      </w:r>
      <w:r w:rsidRPr="00A976E0">
        <w:rPr>
          <w:rFonts w:ascii="Traditional Arabic" w:hAnsi="Traditional Arabic" w:cs="Traditional Arabic"/>
          <w:bCs/>
          <w:sz w:val="36"/>
          <w:szCs w:val="36"/>
          <w:u w:val="single"/>
        </w:rPr>
        <w:t xml:space="preserve">: </w:t>
      </w:r>
      <w:r w:rsidRPr="00A976E0">
        <w:rPr>
          <w:rFonts w:ascii="Traditional Arabic" w:hAnsi="Traditional Arabic" w:cs="Traditional Arabic"/>
          <w:bCs/>
          <w:sz w:val="36"/>
          <w:szCs w:val="36"/>
          <w:u w:val="single"/>
          <w:rtl/>
        </w:rPr>
        <w:t>مجال</w:t>
      </w:r>
      <w:r w:rsidRPr="00A976E0">
        <w:rPr>
          <w:rFonts w:ascii="Traditional Arabic" w:hAnsi="Traditional Arabic" w:cs="Traditional Arabic"/>
          <w:bCs/>
          <w:sz w:val="36"/>
          <w:szCs w:val="36"/>
          <w:u w:val="single"/>
        </w:rPr>
        <w:t xml:space="preserve"> </w:t>
      </w:r>
      <w:r w:rsidRPr="00A976E0">
        <w:rPr>
          <w:rFonts w:ascii="Traditional Arabic" w:hAnsi="Traditional Arabic" w:cs="Traditional Arabic"/>
          <w:bCs/>
          <w:sz w:val="36"/>
          <w:szCs w:val="36"/>
          <w:u w:val="single"/>
          <w:rtl/>
        </w:rPr>
        <w:t>الأعمال</w:t>
      </w:r>
      <w:r w:rsidRPr="00A976E0">
        <w:rPr>
          <w:rFonts w:ascii="Traditional Arabic" w:hAnsi="Traditional Arabic" w:cs="Traditional Arabic"/>
          <w:sz w:val="36"/>
          <w:szCs w:val="36"/>
        </w:rPr>
        <w:br/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يقوم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الأول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بتنفيذ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جميع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أعمال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الحفر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والردم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وأعمال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الخرسانات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بأنواعها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وأعمال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المبانى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وعمل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الأساسات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وكافة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أعمال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التشطيبات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للمنشآت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المشار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إليها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بالكروكى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المرفق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وذلك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طبقاً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لتعليمات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جهة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الإشراف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المحددة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قبل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الثانى</w:t>
      </w:r>
      <w:r>
        <w:rPr>
          <w:rFonts w:ascii="Traditional Arabic" w:hAnsi="Traditional Arabic" w:cs="Traditional Arabic"/>
          <w:sz w:val="36"/>
          <w:szCs w:val="36"/>
        </w:rPr>
        <w:t>.</w:t>
      </w:r>
    </w:p>
    <w:p w:rsidR="00A976E0" w:rsidRPr="00A976E0" w:rsidRDefault="00A976E0" w:rsidP="00A976E0">
      <w:pPr>
        <w:bidi/>
        <w:rPr>
          <w:rFonts w:ascii="Traditional Arabic" w:hAnsi="Traditional Arabic" w:cs="Traditional Arabic"/>
          <w:bCs/>
          <w:sz w:val="36"/>
          <w:szCs w:val="36"/>
          <w:u w:val="single"/>
          <w:rtl/>
        </w:rPr>
      </w:pPr>
      <w:r>
        <w:rPr>
          <w:rFonts w:ascii="Traditional Arabic" w:hAnsi="Traditional Arabic" w:cs="Traditional Arabic"/>
          <w:bCs/>
          <w:sz w:val="36"/>
          <w:szCs w:val="36"/>
          <w:rtl/>
        </w:rPr>
        <w:br/>
      </w:r>
      <w:r w:rsidRPr="00A976E0">
        <w:rPr>
          <w:rFonts w:ascii="Traditional Arabic" w:hAnsi="Traditional Arabic" w:cs="Traditional Arabic"/>
          <w:bCs/>
          <w:sz w:val="36"/>
          <w:szCs w:val="36"/>
          <w:u w:val="single"/>
          <w:rtl/>
        </w:rPr>
        <w:t>البند</w:t>
      </w:r>
      <w:r w:rsidRPr="00A976E0">
        <w:rPr>
          <w:rFonts w:ascii="Traditional Arabic" w:hAnsi="Traditional Arabic" w:cs="Traditional Arabic"/>
          <w:bCs/>
          <w:sz w:val="36"/>
          <w:szCs w:val="36"/>
          <w:u w:val="single"/>
        </w:rPr>
        <w:t xml:space="preserve"> </w:t>
      </w:r>
      <w:r w:rsidRPr="00A976E0">
        <w:rPr>
          <w:rFonts w:ascii="Traditional Arabic" w:hAnsi="Traditional Arabic" w:cs="Traditional Arabic" w:hint="cs"/>
          <w:bCs/>
          <w:sz w:val="36"/>
          <w:szCs w:val="36"/>
          <w:u w:val="single"/>
          <w:rtl/>
        </w:rPr>
        <w:t>الثاني</w:t>
      </w:r>
      <w:r w:rsidRPr="00A976E0">
        <w:rPr>
          <w:rFonts w:ascii="Traditional Arabic" w:hAnsi="Traditional Arabic" w:cs="Traditional Arabic"/>
          <w:bCs/>
          <w:sz w:val="36"/>
          <w:szCs w:val="36"/>
          <w:u w:val="single"/>
        </w:rPr>
        <w:t xml:space="preserve">: </w:t>
      </w:r>
      <w:r w:rsidRPr="00A976E0">
        <w:rPr>
          <w:rFonts w:ascii="Traditional Arabic" w:hAnsi="Traditional Arabic" w:cs="Traditional Arabic"/>
          <w:bCs/>
          <w:sz w:val="36"/>
          <w:szCs w:val="36"/>
          <w:u w:val="single"/>
          <w:rtl/>
        </w:rPr>
        <w:t>وثائق</w:t>
      </w:r>
      <w:r w:rsidRPr="00A976E0">
        <w:rPr>
          <w:rFonts w:ascii="Traditional Arabic" w:hAnsi="Traditional Arabic" w:cs="Traditional Arabic"/>
          <w:bCs/>
          <w:sz w:val="36"/>
          <w:szCs w:val="36"/>
          <w:u w:val="single"/>
        </w:rPr>
        <w:t xml:space="preserve"> </w:t>
      </w:r>
      <w:r w:rsidRPr="00A976E0">
        <w:rPr>
          <w:rFonts w:ascii="Traditional Arabic" w:hAnsi="Traditional Arabic" w:cs="Traditional Arabic"/>
          <w:bCs/>
          <w:sz w:val="36"/>
          <w:szCs w:val="36"/>
          <w:u w:val="single"/>
          <w:rtl/>
        </w:rPr>
        <w:t>العقد</w:t>
      </w:r>
      <w:r w:rsidRPr="00A976E0">
        <w:rPr>
          <w:rFonts w:ascii="Traditional Arabic" w:hAnsi="Traditional Arabic" w:cs="Traditional Arabic"/>
          <w:bCs/>
          <w:sz w:val="36"/>
          <w:szCs w:val="36"/>
        </w:rPr>
        <w:br/>
      </w:r>
      <w:r w:rsidRPr="00A976E0">
        <w:rPr>
          <w:rFonts w:ascii="Traditional Arabic" w:hAnsi="Traditional Arabic" w:cs="Traditional Arabic"/>
          <w:b/>
          <w:sz w:val="36"/>
          <w:szCs w:val="36"/>
          <w:rtl/>
        </w:rPr>
        <w:t>بالإضافة</w:t>
      </w:r>
      <w:r w:rsidRPr="00A976E0">
        <w:rPr>
          <w:rFonts w:ascii="Traditional Arabic" w:hAnsi="Traditional Arabic" w:cs="Traditional Arabic"/>
          <w:b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/>
          <w:sz w:val="36"/>
          <w:szCs w:val="36"/>
          <w:rtl/>
        </w:rPr>
        <w:t>إلى</w:t>
      </w:r>
      <w:r w:rsidRPr="00A976E0">
        <w:rPr>
          <w:rFonts w:ascii="Traditional Arabic" w:hAnsi="Traditional Arabic" w:cs="Traditional Arabic"/>
          <w:b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/>
          <w:sz w:val="36"/>
          <w:szCs w:val="36"/>
          <w:rtl/>
        </w:rPr>
        <w:t>هذه</w:t>
      </w:r>
      <w:r w:rsidRPr="00A976E0">
        <w:rPr>
          <w:rFonts w:ascii="Traditional Arabic" w:hAnsi="Traditional Arabic" w:cs="Traditional Arabic"/>
          <w:b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/>
          <w:sz w:val="36"/>
          <w:szCs w:val="36"/>
          <w:rtl/>
        </w:rPr>
        <w:t>الوثيقة</w:t>
      </w:r>
      <w:r w:rsidRPr="00A976E0">
        <w:rPr>
          <w:rFonts w:ascii="Traditional Arabic" w:hAnsi="Traditional Arabic" w:cs="Traditional Arabic"/>
          <w:b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/>
          <w:sz w:val="36"/>
          <w:szCs w:val="36"/>
          <w:rtl/>
        </w:rPr>
        <w:t>الأساسية</w:t>
      </w:r>
      <w:r w:rsidRPr="00A976E0">
        <w:rPr>
          <w:rFonts w:ascii="Traditional Arabic" w:hAnsi="Traditional Arabic" w:cs="Traditional Arabic"/>
          <w:b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/>
          <w:sz w:val="36"/>
          <w:szCs w:val="36"/>
          <w:rtl/>
        </w:rPr>
        <w:t>فإن</w:t>
      </w:r>
      <w:r w:rsidRPr="00A976E0">
        <w:rPr>
          <w:rFonts w:ascii="Traditional Arabic" w:hAnsi="Traditional Arabic" w:cs="Traditional Arabic"/>
          <w:b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/>
          <w:sz w:val="36"/>
          <w:szCs w:val="36"/>
          <w:rtl/>
        </w:rPr>
        <w:t>ما</w:t>
      </w:r>
      <w:r w:rsidRPr="00A976E0">
        <w:rPr>
          <w:rFonts w:ascii="Traditional Arabic" w:hAnsi="Traditional Arabic" w:cs="Traditional Arabic"/>
          <w:b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 w:hint="cs"/>
          <w:b/>
          <w:sz w:val="36"/>
          <w:szCs w:val="36"/>
          <w:rtl/>
        </w:rPr>
        <w:t>يلي</w:t>
      </w:r>
      <w:r w:rsidRPr="00A976E0">
        <w:rPr>
          <w:rFonts w:ascii="Traditional Arabic" w:hAnsi="Traditional Arabic" w:cs="Traditional Arabic"/>
          <w:b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/>
          <w:sz w:val="36"/>
          <w:szCs w:val="36"/>
          <w:rtl/>
        </w:rPr>
        <w:t>يعتبر</w:t>
      </w:r>
      <w:r w:rsidRPr="00A976E0">
        <w:rPr>
          <w:rFonts w:ascii="Traditional Arabic" w:hAnsi="Traditional Arabic" w:cs="Traditional Arabic"/>
          <w:b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/>
          <w:sz w:val="36"/>
          <w:szCs w:val="36"/>
          <w:rtl/>
        </w:rPr>
        <w:t>من</w:t>
      </w:r>
      <w:r w:rsidRPr="00A976E0">
        <w:rPr>
          <w:rFonts w:ascii="Traditional Arabic" w:hAnsi="Traditional Arabic" w:cs="Traditional Arabic"/>
          <w:b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/>
          <w:sz w:val="36"/>
          <w:szCs w:val="36"/>
          <w:rtl/>
        </w:rPr>
        <w:t>وثائق</w:t>
      </w:r>
      <w:r w:rsidRPr="00A976E0">
        <w:rPr>
          <w:rFonts w:ascii="Traditional Arabic" w:hAnsi="Traditional Arabic" w:cs="Traditional Arabic"/>
          <w:b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/>
          <w:sz w:val="36"/>
          <w:szCs w:val="36"/>
          <w:rtl/>
        </w:rPr>
        <w:t>العقد</w:t>
      </w:r>
      <w:r w:rsidRPr="00A976E0">
        <w:rPr>
          <w:rFonts w:ascii="Traditional Arabic" w:hAnsi="Traditional Arabic" w:cs="Traditional Arabic"/>
          <w:b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/>
          <w:sz w:val="36"/>
          <w:szCs w:val="36"/>
          <w:rtl/>
        </w:rPr>
        <w:t>وجزء</w:t>
      </w:r>
      <w:r w:rsidRPr="00A976E0">
        <w:rPr>
          <w:rFonts w:ascii="Traditional Arabic" w:hAnsi="Traditional Arabic" w:cs="Traditional Arabic"/>
          <w:b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/>
          <w:sz w:val="36"/>
          <w:szCs w:val="36"/>
          <w:rtl/>
        </w:rPr>
        <w:t>لا</w:t>
      </w:r>
      <w:r w:rsidRPr="00A976E0">
        <w:rPr>
          <w:rFonts w:ascii="Traditional Arabic" w:hAnsi="Traditional Arabic" w:cs="Traditional Arabic"/>
          <w:b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/>
          <w:sz w:val="36"/>
          <w:szCs w:val="36"/>
          <w:rtl/>
        </w:rPr>
        <w:t>يتجزأ</w:t>
      </w:r>
      <w:r w:rsidRPr="00A976E0">
        <w:rPr>
          <w:rFonts w:ascii="Traditional Arabic" w:hAnsi="Traditional Arabic" w:cs="Traditional Arabic"/>
          <w:bCs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منه</w:t>
      </w:r>
      <w:r>
        <w:rPr>
          <w:rFonts w:ascii="Traditional Arabic" w:hAnsi="Traditional Arabic" w:cs="Traditional Arabic"/>
          <w:bCs/>
          <w:sz w:val="36"/>
          <w:szCs w:val="36"/>
        </w:rPr>
        <w:t>:</w:t>
      </w:r>
    </w:p>
    <w:p w:rsidR="00A976E0" w:rsidRDefault="00A976E0" w:rsidP="00A976E0">
      <w:pPr>
        <w:pStyle w:val="ListParagraph"/>
        <w:numPr>
          <w:ilvl w:val="0"/>
          <w:numId w:val="11"/>
        </w:numPr>
        <w:bidi/>
        <w:rPr>
          <w:rFonts w:ascii="Traditional Arabic" w:hAnsi="Traditional Arabic" w:cs="Traditional Arabic"/>
          <w:bCs/>
          <w:sz w:val="36"/>
          <w:szCs w:val="36"/>
        </w:rPr>
      </w:pPr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الشروط</w:t>
      </w:r>
      <w:r w:rsidRPr="00A976E0">
        <w:rPr>
          <w:rFonts w:ascii="Traditional Arabic" w:hAnsi="Traditional Arabic" w:cs="Traditional Arabic"/>
          <w:bCs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العامة</w:t>
      </w:r>
      <w:r w:rsidRPr="00A976E0">
        <w:rPr>
          <w:rFonts w:ascii="Traditional Arabic" w:hAnsi="Traditional Arabic" w:cs="Traditional Arabic"/>
          <w:bCs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للطرف</w:t>
      </w:r>
      <w:r w:rsidRPr="00A976E0">
        <w:rPr>
          <w:rFonts w:ascii="Traditional Arabic" w:hAnsi="Traditional Arabic" w:cs="Traditional Arabic"/>
          <w:bCs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 w:hint="cs"/>
          <w:bCs/>
          <w:sz w:val="36"/>
          <w:szCs w:val="36"/>
          <w:rtl/>
        </w:rPr>
        <w:t>الثاني</w:t>
      </w:r>
      <w:r>
        <w:rPr>
          <w:rFonts w:ascii="Traditional Arabic" w:hAnsi="Traditional Arabic" w:cs="Traditional Arabic"/>
          <w:bCs/>
          <w:sz w:val="36"/>
          <w:szCs w:val="36"/>
        </w:rPr>
        <w:t>.</w:t>
      </w:r>
    </w:p>
    <w:p w:rsidR="00A976E0" w:rsidRDefault="00A976E0" w:rsidP="00A976E0">
      <w:pPr>
        <w:pStyle w:val="ListParagraph"/>
        <w:numPr>
          <w:ilvl w:val="0"/>
          <w:numId w:val="11"/>
        </w:numPr>
        <w:bidi/>
        <w:rPr>
          <w:rFonts w:ascii="Traditional Arabic" w:hAnsi="Traditional Arabic" w:cs="Traditional Arabic"/>
          <w:bCs/>
          <w:sz w:val="36"/>
          <w:szCs w:val="36"/>
        </w:rPr>
      </w:pPr>
      <w:r w:rsidRPr="00A976E0">
        <w:rPr>
          <w:rFonts w:ascii="Traditional Arabic" w:hAnsi="Traditional Arabic" w:cs="Traditional Arabic"/>
          <w:bCs/>
          <w:sz w:val="36"/>
          <w:szCs w:val="36"/>
        </w:rPr>
        <w:lastRenderedPageBreak/>
        <w:t xml:space="preserve"> </w:t>
      </w:r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الرسومات</w:t>
      </w:r>
      <w:r w:rsidRPr="00A976E0">
        <w:rPr>
          <w:rFonts w:ascii="Traditional Arabic" w:hAnsi="Traditional Arabic" w:cs="Traditional Arabic"/>
          <w:bCs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التفصيلية</w:t>
      </w:r>
      <w:r w:rsidRPr="00A976E0">
        <w:rPr>
          <w:rFonts w:ascii="Traditional Arabic" w:hAnsi="Traditional Arabic" w:cs="Traditional Arabic"/>
          <w:bCs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ثم</w:t>
      </w:r>
      <w:r w:rsidRPr="00A976E0">
        <w:rPr>
          <w:rFonts w:ascii="Traditional Arabic" w:hAnsi="Traditional Arabic" w:cs="Traditional Arabic"/>
          <w:bCs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العامة</w:t>
      </w:r>
      <w:r>
        <w:rPr>
          <w:rFonts w:ascii="Traditional Arabic" w:hAnsi="Traditional Arabic" w:cs="Traditional Arabic"/>
          <w:bCs/>
          <w:sz w:val="36"/>
          <w:szCs w:val="36"/>
        </w:rPr>
        <w:t>.</w:t>
      </w:r>
    </w:p>
    <w:p w:rsidR="00A976E0" w:rsidRDefault="00A976E0" w:rsidP="00A976E0">
      <w:pPr>
        <w:pStyle w:val="ListParagraph"/>
        <w:numPr>
          <w:ilvl w:val="0"/>
          <w:numId w:val="11"/>
        </w:numPr>
        <w:bidi/>
        <w:rPr>
          <w:rFonts w:ascii="Traditional Arabic" w:hAnsi="Traditional Arabic" w:cs="Traditional Arabic"/>
          <w:bCs/>
          <w:sz w:val="36"/>
          <w:szCs w:val="36"/>
        </w:rPr>
      </w:pPr>
      <w:r>
        <w:rPr>
          <w:rFonts w:ascii="Traditional Arabic" w:hAnsi="Traditional Arabic" w:cs="Traditional Arabic" w:hint="cs"/>
          <w:bCs/>
          <w:sz w:val="36"/>
          <w:szCs w:val="36"/>
          <w:rtl/>
        </w:rPr>
        <w:t>ا</w:t>
      </w:r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لمقايسة</w:t>
      </w:r>
      <w:r w:rsidRPr="00A976E0">
        <w:rPr>
          <w:rFonts w:ascii="Traditional Arabic" w:hAnsi="Traditional Arabic" w:cs="Traditional Arabic"/>
          <w:bCs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التقديرية</w:t>
      </w:r>
      <w:r>
        <w:rPr>
          <w:rFonts w:ascii="Traditional Arabic" w:hAnsi="Traditional Arabic" w:cs="Traditional Arabic"/>
          <w:bCs/>
          <w:sz w:val="36"/>
          <w:szCs w:val="36"/>
        </w:rPr>
        <w:t>.</w:t>
      </w:r>
    </w:p>
    <w:p w:rsidR="00A976E0" w:rsidRDefault="00A976E0" w:rsidP="00A976E0">
      <w:pPr>
        <w:pStyle w:val="ListParagraph"/>
        <w:numPr>
          <w:ilvl w:val="0"/>
          <w:numId w:val="11"/>
        </w:numPr>
        <w:bidi/>
        <w:rPr>
          <w:rFonts w:ascii="Traditional Arabic" w:hAnsi="Traditional Arabic" w:cs="Traditional Arabic"/>
          <w:bCs/>
          <w:sz w:val="36"/>
          <w:szCs w:val="36"/>
        </w:rPr>
      </w:pPr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المواصفات</w:t>
      </w:r>
      <w:r w:rsidRPr="00A976E0">
        <w:rPr>
          <w:rFonts w:ascii="Traditional Arabic" w:hAnsi="Traditional Arabic" w:cs="Traditional Arabic"/>
          <w:bCs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الخاصة</w:t>
      </w:r>
      <w:r>
        <w:rPr>
          <w:rFonts w:ascii="Traditional Arabic" w:hAnsi="Traditional Arabic" w:cs="Traditional Arabic"/>
          <w:bCs/>
          <w:sz w:val="36"/>
          <w:szCs w:val="36"/>
        </w:rPr>
        <w:t>.</w:t>
      </w:r>
    </w:p>
    <w:p w:rsidR="00A976E0" w:rsidRDefault="00A976E0" w:rsidP="00A976E0">
      <w:pPr>
        <w:pStyle w:val="ListParagraph"/>
        <w:numPr>
          <w:ilvl w:val="0"/>
          <w:numId w:val="11"/>
        </w:numPr>
        <w:bidi/>
        <w:rPr>
          <w:rFonts w:ascii="Traditional Arabic" w:hAnsi="Traditional Arabic" w:cs="Traditional Arabic"/>
          <w:bCs/>
          <w:sz w:val="36"/>
          <w:szCs w:val="36"/>
        </w:rPr>
      </w:pPr>
      <w:r w:rsidRPr="00A976E0">
        <w:rPr>
          <w:rFonts w:ascii="Traditional Arabic" w:hAnsi="Traditional Arabic" w:cs="Traditional Arabic"/>
          <w:bCs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تقرير</w:t>
      </w:r>
      <w:r w:rsidRPr="00A976E0">
        <w:rPr>
          <w:rFonts w:ascii="Traditional Arabic" w:hAnsi="Traditional Arabic" w:cs="Traditional Arabic"/>
          <w:bCs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الجسات</w:t>
      </w:r>
      <w:r>
        <w:rPr>
          <w:rFonts w:ascii="Traditional Arabic" w:hAnsi="Traditional Arabic" w:cs="Traditional Arabic"/>
          <w:bCs/>
          <w:sz w:val="36"/>
          <w:szCs w:val="36"/>
        </w:rPr>
        <w:t>.</w:t>
      </w:r>
    </w:p>
    <w:p w:rsidR="00A976E0" w:rsidRDefault="00A976E0" w:rsidP="00A976E0">
      <w:pPr>
        <w:pStyle w:val="ListParagraph"/>
        <w:numPr>
          <w:ilvl w:val="0"/>
          <w:numId w:val="11"/>
        </w:numPr>
        <w:bidi/>
        <w:rPr>
          <w:rFonts w:ascii="Traditional Arabic" w:hAnsi="Traditional Arabic" w:cs="Traditional Arabic"/>
          <w:bCs/>
          <w:sz w:val="36"/>
          <w:szCs w:val="36"/>
        </w:rPr>
      </w:pPr>
      <w:r w:rsidRPr="00A976E0">
        <w:rPr>
          <w:rFonts w:ascii="Traditional Arabic" w:hAnsi="Traditional Arabic" w:cs="Traditional Arabic"/>
          <w:bCs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المواصفات</w:t>
      </w:r>
      <w:r w:rsidRPr="00A976E0">
        <w:rPr>
          <w:rFonts w:ascii="Traditional Arabic" w:hAnsi="Traditional Arabic" w:cs="Traditional Arabic"/>
          <w:bCs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الفنية</w:t>
      </w:r>
      <w:r w:rsidRPr="00A976E0">
        <w:rPr>
          <w:rFonts w:ascii="Traditional Arabic" w:hAnsi="Traditional Arabic" w:cs="Traditional Arabic"/>
          <w:bCs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العامة</w:t>
      </w:r>
      <w:r w:rsidRPr="00A976E0">
        <w:rPr>
          <w:rFonts w:ascii="Traditional Arabic" w:hAnsi="Traditional Arabic" w:cs="Traditional Arabic"/>
          <w:bCs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للطرف</w:t>
      </w:r>
      <w:r w:rsidRPr="00A976E0">
        <w:rPr>
          <w:rFonts w:ascii="Traditional Arabic" w:hAnsi="Traditional Arabic" w:cs="Traditional Arabic"/>
          <w:bCs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الثانى</w:t>
      </w:r>
      <w:r>
        <w:rPr>
          <w:rFonts w:ascii="Traditional Arabic" w:hAnsi="Traditional Arabic" w:cs="Traditional Arabic"/>
          <w:bCs/>
          <w:sz w:val="36"/>
          <w:szCs w:val="36"/>
        </w:rPr>
        <w:t>.</w:t>
      </w:r>
    </w:p>
    <w:p w:rsidR="00A976E0" w:rsidRDefault="00A976E0" w:rsidP="00A976E0">
      <w:pPr>
        <w:pStyle w:val="ListParagraph"/>
        <w:numPr>
          <w:ilvl w:val="0"/>
          <w:numId w:val="11"/>
        </w:numPr>
        <w:bidi/>
        <w:rPr>
          <w:rFonts w:ascii="Traditional Arabic" w:hAnsi="Traditional Arabic" w:cs="Traditional Arabic"/>
          <w:bCs/>
          <w:sz w:val="36"/>
          <w:szCs w:val="36"/>
        </w:rPr>
      </w:pPr>
      <w:r w:rsidRPr="00A976E0">
        <w:rPr>
          <w:rFonts w:ascii="Traditional Arabic" w:hAnsi="Traditional Arabic" w:cs="Traditional Arabic"/>
          <w:bCs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المواصفات</w:t>
      </w:r>
      <w:r w:rsidRPr="00A976E0">
        <w:rPr>
          <w:rFonts w:ascii="Traditional Arabic" w:hAnsi="Traditional Arabic" w:cs="Traditional Arabic"/>
          <w:bCs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القياسية</w:t>
      </w:r>
      <w:r w:rsidRPr="00A976E0">
        <w:rPr>
          <w:rFonts w:ascii="Traditional Arabic" w:hAnsi="Traditional Arabic" w:cs="Traditional Arabic"/>
          <w:bCs/>
          <w:sz w:val="36"/>
          <w:szCs w:val="36"/>
        </w:rPr>
        <w:t xml:space="preserve"> </w:t>
      </w:r>
      <w:proofErr w:type="gramStart"/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المصرية</w:t>
      </w:r>
      <w:r>
        <w:rPr>
          <w:rFonts w:ascii="Traditional Arabic" w:hAnsi="Traditional Arabic" w:cs="Traditional Arabic" w:hint="cs"/>
          <w:bCs/>
          <w:sz w:val="36"/>
          <w:szCs w:val="36"/>
          <w:rtl/>
        </w:rPr>
        <w:t>(</w:t>
      </w:r>
      <w:proofErr w:type="gramEnd"/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هيئة</w:t>
      </w:r>
      <w:r w:rsidRPr="00A976E0">
        <w:rPr>
          <w:rFonts w:ascii="Traditional Arabic" w:hAnsi="Traditional Arabic" w:cs="Traditional Arabic"/>
          <w:bCs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التوحيد</w:t>
      </w:r>
      <w:r w:rsidRPr="00A976E0">
        <w:rPr>
          <w:rFonts w:ascii="Traditional Arabic" w:hAnsi="Traditional Arabic" w:cs="Traditional Arabic"/>
          <w:bCs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 w:hint="cs"/>
          <w:bCs/>
          <w:sz w:val="36"/>
          <w:szCs w:val="36"/>
          <w:rtl/>
        </w:rPr>
        <w:t>القياسي</w:t>
      </w:r>
      <w:r>
        <w:rPr>
          <w:rFonts w:ascii="Traditional Arabic" w:hAnsi="Traditional Arabic" w:cs="Traditional Arabic" w:hint="cs"/>
          <w:bCs/>
          <w:sz w:val="36"/>
          <w:szCs w:val="36"/>
          <w:rtl/>
        </w:rPr>
        <w:t>)</w:t>
      </w:r>
      <w:r>
        <w:rPr>
          <w:rFonts w:ascii="Traditional Arabic" w:hAnsi="Traditional Arabic" w:cs="Traditional Arabic"/>
          <w:bCs/>
          <w:sz w:val="36"/>
          <w:szCs w:val="36"/>
        </w:rPr>
        <w:t>.</w:t>
      </w:r>
    </w:p>
    <w:p w:rsidR="00A976E0" w:rsidRDefault="00A976E0" w:rsidP="00A976E0">
      <w:pPr>
        <w:pStyle w:val="ListParagraph"/>
        <w:numPr>
          <w:ilvl w:val="0"/>
          <w:numId w:val="11"/>
        </w:numPr>
        <w:bidi/>
        <w:rPr>
          <w:rFonts w:ascii="Traditional Arabic" w:hAnsi="Traditional Arabic" w:cs="Traditional Arabic"/>
          <w:bCs/>
          <w:sz w:val="36"/>
          <w:szCs w:val="36"/>
        </w:rPr>
      </w:pPr>
      <w:r w:rsidRPr="00A976E0">
        <w:rPr>
          <w:rFonts w:ascii="Traditional Arabic" w:hAnsi="Traditional Arabic" w:cs="Traditional Arabic"/>
          <w:bCs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الكود</w:t>
      </w:r>
      <w:r w:rsidRPr="00A976E0">
        <w:rPr>
          <w:rFonts w:ascii="Traditional Arabic" w:hAnsi="Traditional Arabic" w:cs="Traditional Arabic"/>
          <w:bCs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 w:hint="cs"/>
          <w:bCs/>
          <w:sz w:val="36"/>
          <w:szCs w:val="36"/>
          <w:rtl/>
        </w:rPr>
        <w:t>المصري</w:t>
      </w:r>
      <w:r w:rsidRPr="00A976E0">
        <w:rPr>
          <w:rFonts w:ascii="Traditional Arabic" w:hAnsi="Traditional Arabic" w:cs="Traditional Arabic"/>
          <w:bCs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لميكانيكا</w:t>
      </w:r>
      <w:r w:rsidRPr="00A976E0">
        <w:rPr>
          <w:rFonts w:ascii="Traditional Arabic" w:hAnsi="Traditional Arabic" w:cs="Traditional Arabic"/>
          <w:bCs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التربة</w:t>
      </w:r>
      <w:r w:rsidRPr="00A976E0">
        <w:rPr>
          <w:rFonts w:ascii="Traditional Arabic" w:hAnsi="Traditional Arabic" w:cs="Traditional Arabic"/>
          <w:bCs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وتنفيذ</w:t>
      </w:r>
      <w:r w:rsidRPr="00A976E0">
        <w:rPr>
          <w:rFonts w:ascii="Traditional Arabic" w:hAnsi="Traditional Arabic" w:cs="Traditional Arabic"/>
          <w:bCs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الأساسات</w:t>
      </w:r>
      <w:r w:rsidRPr="00A976E0">
        <w:rPr>
          <w:rFonts w:ascii="Traditional Arabic" w:hAnsi="Traditional Arabic" w:cs="Traditional Arabic"/>
          <w:bCs/>
          <w:sz w:val="36"/>
          <w:szCs w:val="36"/>
        </w:rPr>
        <w:t xml:space="preserve"> (</w:t>
      </w:r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القرار</w:t>
      </w:r>
      <w:r w:rsidRPr="00A976E0">
        <w:rPr>
          <w:rFonts w:ascii="Traditional Arabic" w:hAnsi="Traditional Arabic" w:cs="Traditional Arabic"/>
          <w:bCs/>
          <w:sz w:val="36"/>
          <w:szCs w:val="36"/>
        </w:rPr>
        <w:t xml:space="preserve"> </w:t>
      </w:r>
      <w:proofErr w:type="spellStart"/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الوزارى</w:t>
      </w:r>
      <w:proofErr w:type="spellEnd"/>
      <w:r w:rsidRPr="00A976E0">
        <w:rPr>
          <w:rFonts w:ascii="Traditional Arabic" w:hAnsi="Traditional Arabic" w:cs="Traditional Arabic"/>
          <w:bCs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رقم</w:t>
      </w:r>
      <w:r w:rsidRPr="00A976E0">
        <w:rPr>
          <w:rFonts w:ascii="Traditional Arabic" w:hAnsi="Traditional Arabic" w:cs="Traditional Arabic"/>
          <w:bCs/>
          <w:sz w:val="36"/>
          <w:szCs w:val="36"/>
        </w:rPr>
        <w:t xml:space="preserve"> 444 </w:t>
      </w:r>
      <w:proofErr w:type="gramStart"/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و</w:t>
      </w:r>
      <w:r w:rsidRPr="00A976E0">
        <w:rPr>
          <w:rFonts w:ascii="Traditional Arabic" w:hAnsi="Traditional Arabic" w:cs="Traditional Arabic"/>
          <w:bCs/>
          <w:sz w:val="36"/>
          <w:szCs w:val="36"/>
        </w:rPr>
        <w:t xml:space="preserve"> 445</w:t>
      </w:r>
      <w:proofErr w:type="gramEnd"/>
      <w:r w:rsidRPr="00A976E0">
        <w:rPr>
          <w:rFonts w:ascii="Traditional Arabic" w:hAnsi="Traditional Arabic" w:cs="Traditional Arabic"/>
          <w:bCs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لسنة</w:t>
      </w:r>
      <w:r>
        <w:rPr>
          <w:rFonts w:ascii="Traditional Arabic" w:hAnsi="Traditional Arabic" w:cs="Traditional Arabic"/>
          <w:bCs/>
          <w:sz w:val="36"/>
          <w:szCs w:val="36"/>
        </w:rPr>
        <w:t xml:space="preserve"> 1999).</w:t>
      </w:r>
    </w:p>
    <w:p w:rsidR="00A976E0" w:rsidRDefault="00A976E0" w:rsidP="00A976E0">
      <w:pPr>
        <w:pStyle w:val="ListParagraph"/>
        <w:numPr>
          <w:ilvl w:val="0"/>
          <w:numId w:val="11"/>
        </w:numPr>
        <w:bidi/>
        <w:rPr>
          <w:rFonts w:ascii="Traditional Arabic" w:hAnsi="Traditional Arabic" w:cs="Traditional Arabic"/>
          <w:bCs/>
          <w:sz w:val="36"/>
          <w:szCs w:val="36"/>
        </w:rPr>
      </w:pPr>
      <w:r w:rsidRPr="00A976E0">
        <w:rPr>
          <w:rFonts w:ascii="Traditional Arabic" w:hAnsi="Traditional Arabic" w:cs="Traditional Arabic"/>
          <w:bCs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الكود</w:t>
      </w:r>
      <w:r w:rsidRPr="00A976E0">
        <w:rPr>
          <w:rFonts w:ascii="Traditional Arabic" w:hAnsi="Traditional Arabic" w:cs="Traditional Arabic"/>
          <w:bCs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المصرى</w:t>
      </w:r>
      <w:r w:rsidRPr="00A976E0">
        <w:rPr>
          <w:rFonts w:ascii="Traditional Arabic" w:hAnsi="Traditional Arabic" w:cs="Traditional Arabic"/>
          <w:bCs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لتصميم</w:t>
      </w:r>
      <w:r w:rsidRPr="00A976E0">
        <w:rPr>
          <w:rFonts w:ascii="Traditional Arabic" w:hAnsi="Traditional Arabic" w:cs="Traditional Arabic"/>
          <w:bCs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وتنفيذ</w:t>
      </w:r>
      <w:r w:rsidRPr="00A976E0">
        <w:rPr>
          <w:rFonts w:ascii="Traditional Arabic" w:hAnsi="Traditional Arabic" w:cs="Traditional Arabic"/>
          <w:bCs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المنشآت</w:t>
      </w:r>
      <w:r w:rsidRPr="00A976E0">
        <w:rPr>
          <w:rFonts w:ascii="Traditional Arabic" w:hAnsi="Traditional Arabic" w:cs="Traditional Arabic"/>
          <w:bCs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الخرسانية</w:t>
      </w:r>
      <w:r w:rsidRPr="00A976E0">
        <w:rPr>
          <w:rFonts w:ascii="Traditional Arabic" w:hAnsi="Traditional Arabic" w:cs="Traditional Arabic"/>
          <w:bCs/>
          <w:sz w:val="36"/>
          <w:szCs w:val="36"/>
        </w:rPr>
        <w:t xml:space="preserve"> (</w:t>
      </w:r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القرار</w:t>
      </w:r>
      <w:r w:rsidRPr="00A976E0">
        <w:rPr>
          <w:rFonts w:ascii="Traditional Arabic" w:hAnsi="Traditional Arabic" w:cs="Traditional Arabic"/>
          <w:bCs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الوزارى</w:t>
      </w:r>
      <w:r w:rsidRPr="00A976E0">
        <w:rPr>
          <w:rFonts w:ascii="Traditional Arabic" w:hAnsi="Traditional Arabic" w:cs="Traditional Arabic"/>
          <w:bCs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رقم</w:t>
      </w:r>
      <w:r w:rsidRPr="00A976E0">
        <w:rPr>
          <w:rFonts w:ascii="Traditional Arabic" w:hAnsi="Traditional Arabic" w:cs="Traditional Arabic"/>
          <w:bCs/>
          <w:sz w:val="36"/>
          <w:szCs w:val="36"/>
        </w:rPr>
        <w:t xml:space="preserve"> 464 </w:t>
      </w:r>
      <w:r w:rsidRPr="00A976E0">
        <w:rPr>
          <w:rFonts w:ascii="Traditional Arabic" w:hAnsi="Traditional Arabic" w:cs="Traditional Arabic"/>
          <w:bCs/>
          <w:sz w:val="36"/>
          <w:szCs w:val="36"/>
          <w:rtl/>
        </w:rPr>
        <w:t>لسنة</w:t>
      </w:r>
      <w:r>
        <w:rPr>
          <w:rFonts w:ascii="Traditional Arabic" w:hAnsi="Traditional Arabic" w:cs="Traditional Arabic"/>
          <w:bCs/>
          <w:sz w:val="36"/>
          <w:szCs w:val="36"/>
        </w:rPr>
        <w:t xml:space="preserve"> 1999).</w:t>
      </w:r>
    </w:p>
    <w:p w:rsidR="00A976E0" w:rsidRDefault="00A976E0" w:rsidP="00A976E0">
      <w:pPr>
        <w:bidi/>
        <w:ind w:left="360"/>
        <w:rPr>
          <w:rFonts w:ascii="Traditional Arabic" w:hAnsi="Traditional Arabic" w:cs="Traditional Arabic"/>
          <w:sz w:val="36"/>
          <w:szCs w:val="36"/>
          <w:rtl/>
        </w:rPr>
      </w:pPr>
      <w:r w:rsidRPr="00A976E0">
        <w:rPr>
          <w:rFonts w:ascii="Traditional Arabic" w:hAnsi="Traditional Arabic" w:cs="Traditional Arabic"/>
          <w:b/>
          <w:sz w:val="36"/>
          <w:szCs w:val="36"/>
          <w:rtl/>
        </w:rPr>
        <w:t>تفسر</w:t>
      </w:r>
      <w:r w:rsidRPr="00A976E0">
        <w:rPr>
          <w:rFonts w:ascii="Traditional Arabic" w:hAnsi="Traditional Arabic" w:cs="Traditional Arabic"/>
          <w:b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/>
          <w:sz w:val="36"/>
          <w:szCs w:val="36"/>
          <w:rtl/>
        </w:rPr>
        <w:t>هذه</w:t>
      </w:r>
      <w:r w:rsidRPr="00A976E0">
        <w:rPr>
          <w:rFonts w:ascii="Traditional Arabic" w:hAnsi="Traditional Arabic" w:cs="Traditional Arabic"/>
          <w:b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/>
          <w:sz w:val="36"/>
          <w:szCs w:val="36"/>
          <w:rtl/>
        </w:rPr>
        <w:t>الوثائق</w:t>
      </w:r>
      <w:r w:rsidRPr="00A976E0">
        <w:rPr>
          <w:rFonts w:ascii="Traditional Arabic" w:hAnsi="Traditional Arabic" w:cs="Traditional Arabic"/>
          <w:b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/>
          <w:sz w:val="36"/>
          <w:szCs w:val="36"/>
          <w:rtl/>
        </w:rPr>
        <w:t>بعضها</w:t>
      </w:r>
      <w:r w:rsidRPr="00A976E0">
        <w:rPr>
          <w:rFonts w:ascii="Traditional Arabic" w:hAnsi="Traditional Arabic" w:cs="Traditional Arabic"/>
          <w:b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/>
          <w:sz w:val="36"/>
          <w:szCs w:val="36"/>
          <w:rtl/>
        </w:rPr>
        <w:t>البعض</w:t>
      </w:r>
      <w:r w:rsidRPr="00A976E0">
        <w:rPr>
          <w:rFonts w:ascii="Traditional Arabic" w:hAnsi="Traditional Arabic" w:cs="Traditional Arabic"/>
          <w:b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/>
          <w:sz w:val="36"/>
          <w:szCs w:val="36"/>
          <w:rtl/>
        </w:rPr>
        <w:t>وعند</w:t>
      </w:r>
      <w:r w:rsidRPr="00A976E0">
        <w:rPr>
          <w:rFonts w:ascii="Traditional Arabic" w:hAnsi="Traditional Arabic" w:cs="Traditional Arabic"/>
          <w:b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/>
          <w:sz w:val="36"/>
          <w:szCs w:val="36"/>
          <w:rtl/>
        </w:rPr>
        <w:t>التعارض</w:t>
      </w:r>
      <w:r w:rsidRPr="00A976E0">
        <w:rPr>
          <w:rFonts w:ascii="Traditional Arabic" w:hAnsi="Traditional Arabic" w:cs="Traditional Arabic"/>
          <w:b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/>
          <w:sz w:val="36"/>
          <w:szCs w:val="36"/>
          <w:rtl/>
        </w:rPr>
        <w:t>يراعى</w:t>
      </w:r>
      <w:r w:rsidRPr="00A976E0">
        <w:rPr>
          <w:rFonts w:ascii="Traditional Arabic" w:hAnsi="Traditional Arabic" w:cs="Traditional Arabic"/>
          <w:b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/>
          <w:sz w:val="36"/>
          <w:szCs w:val="36"/>
          <w:rtl/>
        </w:rPr>
        <w:t>الترتيب</w:t>
      </w:r>
      <w:r w:rsidRPr="00A976E0">
        <w:rPr>
          <w:rFonts w:ascii="Traditional Arabic" w:hAnsi="Traditional Arabic" w:cs="Traditional Arabic"/>
          <w:b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/>
          <w:sz w:val="36"/>
          <w:szCs w:val="36"/>
          <w:rtl/>
        </w:rPr>
        <w:t>السابق</w:t>
      </w:r>
      <w:r w:rsidRPr="00A976E0">
        <w:rPr>
          <w:rFonts w:ascii="Traditional Arabic" w:hAnsi="Traditional Arabic" w:cs="Traditional Arabic"/>
          <w:b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/>
          <w:sz w:val="36"/>
          <w:szCs w:val="36"/>
          <w:rtl/>
        </w:rPr>
        <w:t>وتعليمات</w:t>
      </w:r>
      <w:r w:rsidRPr="00A976E0">
        <w:rPr>
          <w:rFonts w:ascii="Traditional Arabic" w:hAnsi="Traditional Arabic" w:cs="Traditional Arabic"/>
          <w:b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/>
          <w:sz w:val="36"/>
          <w:szCs w:val="36"/>
          <w:rtl/>
        </w:rPr>
        <w:t>جهة</w:t>
      </w:r>
      <w:r w:rsidRPr="00A976E0">
        <w:rPr>
          <w:rFonts w:ascii="Traditional Arabic" w:hAnsi="Traditional Arabic" w:cs="Traditional Arabic"/>
          <w:b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b/>
          <w:sz w:val="36"/>
          <w:szCs w:val="36"/>
          <w:rtl/>
        </w:rPr>
        <w:t>الإشراف</w:t>
      </w:r>
      <w:r w:rsidRPr="00A976E0">
        <w:rPr>
          <w:rFonts w:ascii="Traditional Arabic" w:hAnsi="Traditional Arabic" w:cs="Traditional Arabic"/>
          <w:b/>
          <w:sz w:val="36"/>
          <w:szCs w:val="36"/>
        </w:rPr>
        <w:t>.</w:t>
      </w:r>
      <w:r w:rsidRPr="00A976E0">
        <w:rPr>
          <w:rFonts w:ascii="Traditional Arabic" w:hAnsi="Traditional Arabic" w:cs="Traditional Arabic"/>
          <w:bCs/>
          <w:sz w:val="36"/>
          <w:szCs w:val="36"/>
        </w:rPr>
        <w:br/>
      </w:r>
      <w:r w:rsidRPr="00A976E0">
        <w:rPr>
          <w:rFonts w:ascii="Traditional Arabic" w:hAnsi="Traditional Arabic" w:cs="Traditional Arabic"/>
          <w:sz w:val="36"/>
          <w:szCs w:val="36"/>
        </w:rPr>
        <w:br/>
      </w:r>
      <w:r w:rsidRPr="00A976E0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البند</w:t>
      </w:r>
      <w:r w:rsidRPr="00A976E0">
        <w:rPr>
          <w:rFonts w:ascii="Traditional Arabic" w:hAnsi="Traditional Arabic" w:cs="Traditional Arabic"/>
          <w:b/>
          <w:bCs/>
          <w:sz w:val="36"/>
          <w:szCs w:val="36"/>
          <w:u w:val="single"/>
        </w:rPr>
        <w:t xml:space="preserve"> </w:t>
      </w:r>
      <w:r w:rsidRPr="00A976E0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الثالث</w:t>
      </w:r>
      <w:r w:rsidRPr="00A976E0">
        <w:rPr>
          <w:rFonts w:ascii="Traditional Arabic" w:hAnsi="Traditional Arabic" w:cs="Traditional Arabic"/>
          <w:b/>
          <w:bCs/>
          <w:sz w:val="36"/>
          <w:szCs w:val="36"/>
          <w:u w:val="single"/>
        </w:rPr>
        <w:t xml:space="preserve">: </w:t>
      </w:r>
      <w:r w:rsidRPr="00A976E0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المقايسة</w:t>
      </w:r>
      <w:r w:rsidRPr="00A976E0">
        <w:rPr>
          <w:rFonts w:ascii="Traditional Arabic" w:hAnsi="Traditional Arabic" w:cs="Traditional Arabic"/>
          <w:b/>
          <w:bCs/>
          <w:sz w:val="36"/>
          <w:szCs w:val="36"/>
          <w:u w:val="single"/>
        </w:rPr>
        <w:t xml:space="preserve"> </w:t>
      </w:r>
      <w:r w:rsidRPr="00A976E0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التقديرية</w:t>
      </w:r>
      <w:r w:rsidRPr="00A976E0">
        <w:rPr>
          <w:rFonts w:ascii="Traditional Arabic" w:hAnsi="Traditional Arabic" w:cs="Traditional Arabic"/>
          <w:b/>
          <w:bCs/>
          <w:sz w:val="36"/>
          <w:szCs w:val="36"/>
          <w:u w:val="single"/>
        </w:rPr>
        <w:t xml:space="preserve"> </w:t>
      </w:r>
      <w:r w:rsidRPr="00A976E0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وطريقة</w:t>
      </w:r>
      <w:r w:rsidRPr="00A976E0">
        <w:rPr>
          <w:rFonts w:ascii="Traditional Arabic" w:hAnsi="Traditional Arabic" w:cs="Traditional Arabic"/>
          <w:b/>
          <w:bCs/>
          <w:sz w:val="36"/>
          <w:szCs w:val="36"/>
          <w:u w:val="single"/>
        </w:rPr>
        <w:t xml:space="preserve"> </w:t>
      </w:r>
      <w:r w:rsidRPr="00A976E0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الدفع</w:t>
      </w:r>
      <w:r w:rsidRPr="00A976E0">
        <w:rPr>
          <w:rFonts w:ascii="Traditional Arabic" w:hAnsi="Traditional Arabic" w:cs="Traditional Arabic"/>
          <w:b/>
          <w:bCs/>
          <w:sz w:val="36"/>
          <w:szCs w:val="36"/>
          <w:u w:val="single"/>
        </w:rPr>
        <w:br/>
      </w:r>
      <w:proofErr w:type="gramStart"/>
      <w:r w:rsidRPr="00A976E0">
        <w:rPr>
          <w:rFonts w:ascii="Traditional Arabic" w:hAnsi="Traditional Arabic" w:cs="Traditional Arabic"/>
          <w:sz w:val="36"/>
          <w:szCs w:val="36"/>
          <w:rtl/>
        </w:rPr>
        <w:t>أ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-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المقايسة</w:t>
      </w:r>
      <w:proofErr w:type="gramEnd"/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التقديرية</w:t>
      </w:r>
      <w:r w:rsidRPr="00A976E0">
        <w:rPr>
          <w:rFonts w:ascii="Traditional Arabic" w:hAnsi="Traditional Arabic" w:cs="Traditional Arabic"/>
          <w:sz w:val="36"/>
          <w:szCs w:val="36"/>
        </w:rPr>
        <w:t>:</w:t>
      </w:r>
      <w:r w:rsidRPr="00A976E0">
        <w:rPr>
          <w:rFonts w:ascii="Traditional Arabic" w:hAnsi="Traditional Arabic" w:cs="Traditional Arabic"/>
          <w:sz w:val="36"/>
          <w:szCs w:val="36"/>
        </w:rPr>
        <w:br/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يتم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الحساب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طبقاً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للأسعار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الواردة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بالمقايسة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التقديرية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المرفقة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بهذا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العقد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والتى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تبلغ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قيمتها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التقديرية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………………………………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والعبرة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فى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المحاسبة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بما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تم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تنفيذه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على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الطبيعة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مطابقاً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للرسومات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وتعليمات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جهة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الإشراف</w:t>
      </w:r>
      <w:r w:rsidRPr="00A976E0">
        <w:rPr>
          <w:rFonts w:ascii="Traditional Arabic" w:hAnsi="Traditional Arabic" w:cs="Traditional Arabic"/>
          <w:sz w:val="36"/>
          <w:szCs w:val="36"/>
        </w:rPr>
        <w:t>.</w:t>
      </w:r>
      <w:r w:rsidRPr="00A976E0">
        <w:rPr>
          <w:rFonts w:ascii="Traditional Arabic" w:hAnsi="Traditional Arabic" w:cs="Traditional Arabic"/>
          <w:sz w:val="36"/>
          <w:szCs w:val="36"/>
        </w:rPr>
        <w:br/>
      </w:r>
    </w:p>
    <w:p w:rsidR="00A976E0" w:rsidRDefault="00A976E0" w:rsidP="00A976E0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A976E0">
        <w:rPr>
          <w:rFonts w:ascii="Traditional Arabic" w:hAnsi="Traditional Arabic" w:cs="Traditional Arabic"/>
          <w:sz w:val="36"/>
          <w:szCs w:val="36"/>
        </w:rPr>
        <w:lastRenderedPageBreak/>
        <w:br/>
      </w:r>
      <w:proofErr w:type="gramStart"/>
      <w:r w:rsidRPr="00A976E0">
        <w:rPr>
          <w:rFonts w:ascii="Traditional Arabic" w:hAnsi="Traditional Arabic" w:cs="Traditional Arabic"/>
          <w:sz w:val="36"/>
          <w:szCs w:val="36"/>
          <w:rtl/>
        </w:rPr>
        <w:t>ب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-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طريقة</w:t>
      </w:r>
      <w:proofErr w:type="gramEnd"/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الدفع</w:t>
      </w:r>
      <w:r w:rsidRPr="00A976E0">
        <w:rPr>
          <w:rFonts w:ascii="Traditional Arabic" w:hAnsi="Traditional Arabic" w:cs="Traditional Arabic"/>
          <w:sz w:val="36"/>
          <w:szCs w:val="36"/>
        </w:rPr>
        <w:t>:</w:t>
      </w:r>
      <w:r w:rsidRPr="00A976E0">
        <w:rPr>
          <w:rFonts w:ascii="Traditional Arabic" w:hAnsi="Traditional Arabic" w:cs="Traditional Arabic"/>
          <w:sz w:val="36"/>
          <w:szCs w:val="36"/>
        </w:rPr>
        <w:br/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تمهيد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: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يقوم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الأول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بتقديم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مستخلصات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شهرية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عن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الأعمال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المنفذة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فعلاً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والمطابقة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للعقد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ومستنداته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والأصول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الفنية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والمعتمدة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جهة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الإشراف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ويرفق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بها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دفاتر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حصر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الأعمال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المدرجة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بالمستخلص</w:t>
      </w:r>
      <w:r>
        <w:rPr>
          <w:rFonts w:ascii="Traditional Arabic" w:hAnsi="Traditional Arabic" w:cs="Traditional Arabic"/>
          <w:sz w:val="36"/>
          <w:szCs w:val="36"/>
        </w:rPr>
        <w:t>.</w:t>
      </w:r>
    </w:p>
    <w:p w:rsidR="00A976E0" w:rsidRDefault="00A976E0" w:rsidP="00A976E0">
      <w:pPr>
        <w:pStyle w:val="ListParagraph"/>
        <w:numPr>
          <w:ilvl w:val="0"/>
          <w:numId w:val="12"/>
        </w:numPr>
        <w:bidi/>
        <w:ind w:left="418" w:hanging="567"/>
        <w:rPr>
          <w:rFonts w:ascii="Traditional Arabic" w:hAnsi="Traditional Arabic" w:cs="Traditional Arabic"/>
          <w:sz w:val="36"/>
          <w:szCs w:val="36"/>
        </w:rPr>
      </w:pP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الدفعة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المقدمة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: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يلتزم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الثانى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بسداد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%10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القيمة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التقديرية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للعقد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كدفعة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مقدمة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يتم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خصمها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المستخلصات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التى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يقدمها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الأول</w:t>
      </w:r>
      <w:r>
        <w:rPr>
          <w:rFonts w:ascii="Traditional Arabic" w:hAnsi="Traditional Arabic" w:cs="Traditional Arabic"/>
          <w:sz w:val="36"/>
          <w:szCs w:val="36"/>
        </w:rPr>
        <w:t>.</w:t>
      </w:r>
    </w:p>
    <w:p w:rsidR="00310379" w:rsidRDefault="00A976E0" w:rsidP="00310379">
      <w:pPr>
        <w:pStyle w:val="ListParagraph"/>
        <w:numPr>
          <w:ilvl w:val="0"/>
          <w:numId w:val="12"/>
        </w:numPr>
        <w:bidi/>
        <w:ind w:left="418" w:hanging="567"/>
        <w:rPr>
          <w:rFonts w:ascii="Traditional Arabic" w:hAnsi="Traditional Arabic" w:cs="Traditional Arabic"/>
          <w:sz w:val="36"/>
          <w:szCs w:val="36"/>
        </w:rPr>
      </w:pP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يتم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صرف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%60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فقط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ستون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بالمائة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قيمة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المستخلص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الشهرى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خلال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ثلاثون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يوماً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تاريخ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اعتماده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جهة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الإشراف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بالموقع،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على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أن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يحرر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بالمبلغ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المتبقى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لقيمة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المستخلص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%40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القيمة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وذلك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بعد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خصم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شيكات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آجلة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فى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حدود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ثلاثة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أشهر</w:t>
      </w:r>
      <w:r w:rsidR="00310379">
        <w:rPr>
          <w:rFonts w:ascii="Traditional Arabic" w:hAnsi="Traditional Arabic" w:cs="Traditional Arabic"/>
          <w:sz w:val="36"/>
          <w:szCs w:val="36"/>
        </w:rPr>
        <w:t>.</w:t>
      </w:r>
    </w:p>
    <w:p w:rsidR="00310379" w:rsidRDefault="00A976E0" w:rsidP="00310379">
      <w:pPr>
        <w:pStyle w:val="ListParagraph"/>
        <w:numPr>
          <w:ilvl w:val="0"/>
          <w:numId w:val="12"/>
        </w:numPr>
        <w:bidi/>
        <w:ind w:left="418" w:hanging="567"/>
        <w:rPr>
          <w:rFonts w:ascii="Traditional Arabic" w:hAnsi="Traditional Arabic" w:cs="Traditional Arabic"/>
          <w:sz w:val="36"/>
          <w:szCs w:val="36"/>
        </w:rPr>
      </w:pPr>
      <w:r w:rsidRPr="00A976E0">
        <w:rPr>
          <w:rFonts w:ascii="Traditional Arabic" w:hAnsi="Traditional Arabic" w:cs="Traditional Arabic"/>
          <w:sz w:val="36"/>
          <w:szCs w:val="36"/>
          <w:rtl/>
        </w:rPr>
        <w:t>دفعة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مقدمة</w:t>
      </w:r>
      <w:r w:rsidR="00310379">
        <w:rPr>
          <w:rFonts w:ascii="Traditional Arabic" w:hAnsi="Traditional Arabic" w:cs="Traditional Arabic" w:hint="cs"/>
          <w:sz w:val="36"/>
          <w:szCs w:val="36"/>
          <w:rtl/>
        </w:rPr>
        <w:t xml:space="preserve"> 10%</w:t>
      </w:r>
    </w:p>
    <w:p w:rsidR="00310379" w:rsidRDefault="00A976E0" w:rsidP="00310379">
      <w:pPr>
        <w:pStyle w:val="ListParagraph"/>
        <w:numPr>
          <w:ilvl w:val="0"/>
          <w:numId w:val="12"/>
        </w:numPr>
        <w:bidi/>
        <w:ind w:left="418" w:hanging="567"/>
        <w:rPr>
          <w:rFonts w:ascii="Traditional Arabic" w:hAnsi="Traditional Arabic" w:cs="Traditional Arabic"/>
          <w:sz w:val="36"/>
          <w:szCs w:val="36"/>
        </w:rPr>
      </w:pPr>
      <w:r w:rsidRPr="00A976E0">
        <w:rPr>
          <w:rFonts w:ascii="Traditional Arabic" w:hAnsi="Traditional Arabic" w:cs="Traditional Arabic"/>
          <w:sz w:val="36"/>
          <w:szCs w:val="36"/>
          <w:rtl/>
        </w:rPr>
        <w:t>تأمين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ضمان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أعمال</w:t>
      </w:r>
      <w:r w:rsidR="00310379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310379">
        <w:rPr>
          <w:rFonts w:ascii="Traditional Arabic" w:hAnsi="Traditional Arabic" w:cs="Traditional Arabic" w:hint="cs"/>
          <w:sz w:val="36"/>
          <w:szCs w:val="36"/>
          <w:rtl/>
        </w:rPr>
        <w:t>10%</w:t>
      </w:r>
      <w:r w:rsidR="00310379">
        <w:rPr>
          <w:rFonts w:ascii="Traditional Arabic" w:hAnsi="Traditional Arabic" w:cs="Traditional Arabic"/>
          <w:sz w:val="36"/>
          <w:szCs w:val="36"/>
        </w:rPr>
        <w:t>.</w:t>
      </w:r>
    </w:p>
    <w:p w:rsidR="00310379" w:rsidRDefault="00A976E0" w:rsidP="00310379">
      <w:pPr>
        <w:pStyle w:val="ListParagraph"/>
        <w:numPr>
          <w:ilvl w:val="0"/>
          <w:numId w:val="12"/>
        </w:numPr>
        <w:bidi/>
        <w:ind w:left="418" w:hanging="567"/>
        <w:rPr>
          <w:rFonts w:ascii="Traditional Arabic" w:hAnsi="Traditional Arabic" w:cs="Traditional Arabic"/>
          <w:sz w:val="36"/>
          <w:szCs w:val="36"/>
        </w:rPr>
      </w:pP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تأمين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="00310379" w:rsidRPr="00A976E0">
        <w:rPr>
          <w:rFonts w:ascii="Traditional Arabic" w:hAnsi="Traditional Arabic" w:cs="Traditional Arabic" w:hint="cs"/>
          <w:sz w:val="36"/>
          <w:szCs w:val="36"/>
          <w:rtl/>
        </w:rPr>
        <w:t>نهائي</w:t>
      </w:r>
      <w:r w:rsidR="00310379" w:rsidRPr="00A976E0">
        <w:rPr>
          <w:rFonts w:ascii="Traditional Arabic" w:hAnsi="Traditional Arabic" w:cs="Traditional Arabic"/>
          <w:sz w:val="36"/>
          <w:szCs w:val="36"/>
        </w:rPr>
        <w:t>%5</w:t>
      </w:r>
      <w:r w:rsidR="00310379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</w:p>
    <w:p w:rsidR="00310379" w:rsidRDefault="00A976E0" w:rsidP="00310379">
      <w:pPr>
        <w:pStyle w:val="ListParagraph"/>
        <w:numPr>
          <w:ilvl w:val="0"/>
          <w:numId w:val="12"/>
        </w:numPr>
        <w:bidi/>
        <w:ind w:left="418" w:hanging="567"/>
        <w:rPr>
          <w:rFonts w:ascii="Traditional Arabic" w:hAnsi="Traditional Arabic" w:cs="Traditional Arabic"/>
          <w:sz w:val="36"/>
          <w:szCs w:val="36"/>
        </w:rPr>
      </w:pPr>
      <w:r w:rsidRPr="00A976E0">
        <w:rPr>
          <w:rFonts w:ascii="Traditional Arabic" w:hAnsi="Traditional Arabic" w:cs="Traditional Arabic"/>
          <w:sz w:val="36"/>
          <w:szCs w:val="36"/>
          <w:rtl/>
        </w:rPr>
        <w:t>تأمينات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="00310379" w:rsidRPr="00A976E0">
        <w:rPr>
          <w:rFonts w:ascii="Traditional Arabic" w:hAnsi="Traditional Arabic" w:cs="Traditional Arabic" w:hint="cs"/>
          <w:sz w:val="36"/>
          <w:szCs w:val="36"/>
          <w:rtl/>
        </w:rPr>
        <w:t>اجتماعية</w:t>
      </w:r>
      <w:r w:rsidR="00310379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310379" w:rsidRPr="00A976E0">
        <w:rPr>
          <w:rFonts w:ascii="Traditional Arabic" w:hAnsi="Traditional Arabic" w:cs="Traditional Arabic"/>
          <w:sz w:val="36"/>
          <w:szCs w:val="36"/>
        </w:rPr>
        <w:t>%</w:t>
      </w:r>
      <w:r w:rsidR="00310379" w:rsidRPr="00A976E0">
        <w:rPr>
          <w:rFonts w:ascii="Traditional Arabic" w:hAnsi="Traditional Arabic" w:cs="Traditional Arabic"/>
          <w:sz w:val="36"/>
          <w:szCs w:val="36"/>
        </w:rPr>
        <w:t>0.68</w:t>
      </w:r>
    </w:p>
    <w:p w:rsidR="00310379" w:rsidRDefault="00A976E0" w:rsidP="00310379">
      <w:pPr>
        <w:pStyle w:val="ListParagraph"/>
        <w:numPr>
          <w:ilvl w:val="0"/>
          <w:numId w:val="12"/>
        </w:numPr>
        <w:bidi/>
        <w:ind w:left="418" w:hanging="567"/>
        <w:rPr>
          <w:rFonts w:ascii="Traditional Arabic" w:hAnsi="Traditional Arabic" w:cs="Traditional Arabic"/>
          <w:sz w:val="36"/>
          <w:szCs w:val="36"/>
        </w:rPr>
      </w:pP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="00310379"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proofErr w:type="gramStart"/>
      <w:r w:rsidR="00310379" w:rsidRPr="00A976E0">
        <w:rPr>
          <w:rFonts w:ascii="Traditional Arabic" w:hAnsi="Traditional Arabic" w:cs="Traditional Arabic"/>
          <w:sz w:val="36"/>
          <w:szCs w:val="36"/>
        </w:rPr>
        <w:t>%1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لصالح</w:t>
      </w:r>
      <w:proofErr w:type="gramEnd"/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مصلحة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ضرائب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أرباح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تجارية</w:t>
      </w:r>
      <w:r w:rsidRPr="00A976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A976E0">
        <w:rPr>
          <w:rFonts w:ascii="Traditional Arabic" w:hAnsi="Traditional Arabic" w:cs="Traditional Arabic"/>
          <w:sz w:val="36"/>
          <w:szCs w:val="36"/>
          <w:rtl/>
        </w:rPr>
        <w:t>وصناعية</w:t>
      </w:r>
      <w:r w:rsidRPr="00A976E0">
        <w:rPr>
          <w:rFonts w:ascii="Traditional Arabic" w:hAnsi="Traditional Arabic" w:cs="Traditional Arabic"/>
          <w:sz w:val="36"/>
          <w:szCs w:val="36"/>
        </w:rPr>
        <w:t>.</w:t>
      </w:r>
      <w:r w:rsidR="00310379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</w:p>
    <w:p w:rsidR="00310379" w:rsidRDefault="00A976E0" w:rsidP="00310379">
      <w:pPr>
        <w:bidi/>
        <w:ind w:left="-149"/>
        <w:rPr>
          <w:rFonts w:ascii="Traditional Arabic" w:hAnsi="Traditional Arabic" w:cs="Traditional Arabic"/>
          <w:sz w:val="36"/>
          <w:szCs w:val="36"/>
          <w:rtl/>
        </w:rPr>
      </w:pPr>
      <w:r w:rsidRPr="00310379">
        <w:rPr>
          <w:rFonts w:ascii="Traditional Arabic" w:hAnsi="Traditional Arabic" w:cs="Traditional Arabic"/>
          <w:sz w:val="36"/>
          <w:szCs w:val="36"/>
          <w:rtl/>
        </w:rPr>
        <w:t>على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أن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يلتزم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الثانى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بسداد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قيمة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تأمين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ضمان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الأعمال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بعد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انتهاء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كل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مرحلة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مراحل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التنفيذ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وكذلك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سداد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قيمة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التأمين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النهائى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بعد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مرور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ستة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أشهر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تسليم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المشروع</w:t>
      </w:r>
      <w:r w:rsidRPr="00310379">
        <w:rPr>
          <w:rFonts w:ascii="Traditional Arabic" w:hAnsi="Traditional Arabic" w:cs="Traditional Arabic"/>
          <w:sz w:val="36"/>
          <w:szCs w:val="36"/>
        </w:rPr>
        <w:t>.</w:t>
      </w:r>
      <w:r w:rsidRPr="00310379">
        <w:rPr>
          <w:rFonts w:ascii="Traditional Arabic" w:hAnsi="Traditional Arabic" w:cs="Traditional Arabic"/>
          <w:sz w:val="36"/>
          <w:szCs w:val="36"/>
        </w:rPr>
        <w:br/>
      </w:r>
      <w:r w:rsidRPr="00310379">
        <w:rPr>
          <w:rFonts w:ascii="Traditional Arabic" w:hAnsi="Traditional Arabic" w:cs="Traditional Arabic"/>
          <w:sz w:val="36"/>
          <w:szCs w:val="36"/>
        </w:rPr>
        <w:br/>
      </w:r>
      <w:r w:rsidRPr="00310379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البند</w:t>
      </w:r>
      <w:r w:rsidRPr="00310379">
        <w:rPr>
          <w:rFonts w:ascii="Traditional Arabic" w:hAnsi="Traditional Arabic" w:cs="Traditional Arabic"/>
          <w:b/>
          <w:bCs/>
          <w:sz w:val="36"/>
          <w:szCs w:val="36"/>
          <w:u w:val="single"/>
        </w:rPr>
        <w:t xml:space="preserve"> </w:t>
      </w:r>
      <w:r w:rsidRPr="00310379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الرابع</w:t>
      </w:r>
      <w:r w:rsidRPr="00310379">
        <w:rPr>
          <w:rFonts w:ascii="Traditional Arabic" w:hAnsi="Traditional Arabic" w:cs="Traditional Arabic"/>
          <w:b/>
          <w:bCs/>
          <w:sz w:val="36"/>
          <w:szCs w:val="36"/>
          <w:u w:val="single"/>
        </w:rPr>
        <w:t xml:space="preserve">: </w:t>
      </w:r>
      <w:r w:rsidRPr="00310379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مدة</w:t>
      </w:r>
      <w:r w:rsidRPr="00310379">
        <w:rPr>
          <w:rFonts w:ascii="Traditional Arabic" w:hAnsi="Traditional Arabic" w:cs="Traditional Arabic"/>
          <w:b/>
          <w:bCs/>
          <w:sz w:val="36"/>
          <w:szCs w:val="36"/>
          <w:u w:val="single"/>
        </w:rPr>
        <w:t xml:space="preserve"> </w:t>
      </w:r>
      <w:r w:rsidRPr="00310379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العملية</w:t>
      </w:r>
      <w:r w:rsidRPr="00310379">
        <w:rPr>
          <w:rFonts w:ascii="Traditional Arabic" w:hAnsi="Traditional Arabic" w:cs="Traditional Arabic"/>
          <w:b/>
          <w:bCs/>
          <w:sz w:val="36"/>
          <w:szCs w:val="36"/>
          <w:u w:val="single"/>
        </w:rPr>
        <w:t xml:space="preserve"> </w:t>
      </w:r>
      <w:r w:rsidRPr="00310379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والبرنامج</w:t>
      </w:r>
      <w:r w:rsidRPr="00310379">
        <w:rPr>
          <w:rFonts w:ascii="Traditional Arabic" w:hAnsi="Traditional Arabic" w:cs="Traditional Arabic"/>
          <w:b/>
          <w:bCs/>
          <w:sz w:val="36"/>
          <w:szCs w:val="36"/>
          <w:u w:val="single"/>
        </w:rPr>
        <w:t xml:space="preserve"> </w:t>
      </w:r>
      <w:r w:rsidRPr="00310379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الزمنى</w:t>
      </w:r>
    </w:p>
    <w:p w:rsidR="00310379" w:rsidRDefault="00A976E0" w:rsidP="00310379">
      <w:pPr>
        <w:pStyle w:val="ListParagraph"/>
        <w:numPr>
          <w:ilvl w:val="0"/>
          <w:numId w:val="13"/>
        </w:numPr>
        <w:bidi/>
        <w:ind w:left="276" w:hanging="425"/>
        <w:rPr>
          <w:rFonts w:ascii="Traditional Arabic" w:hAnsi="Traditional Arabic" w:cs="Traditional Arabic"/>
          <w:sz w:val="36"/>
          <w:szCs w:val="36"/>
        </w:rPr>
      </w:pPr>
      <w:r w:rsidRPr="00310379">
        <w:rPr>
          <w:rFonts w:ascii="Traditional Arabic" w:hAnsi="Traditional Arabic" w:cs="Traditional Arabic"/>
          <w:sz w:val="36"/>
          <w:szCs w:val="36"/>
          <w:rtl/>
        </w:rPr>
        <w:lastRenderedPageBreak/>
        <w:t>يلتزم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الأول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بتنفيذ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الأعمال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موضوع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التعاقد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310379" w:rsidRPr="00310379">
        <w:rPr>
          <w:rFonts w:ascii="Traditional Arabic" w:hAnsi="Traditional Arabic" w:cs="Traditional Arabic" w:hint="cs"/>
          <w:sz w:val="36"/>
          <w:szCs w:val="36"/>
          <w:rtl/>
        </w:rPr>
        <w:t>في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مدة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أقصاها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………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شهراً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تاريخ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استلام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الموقع</w:t>
      </w:r>
      <w:r w:rsidR="00310379">
        <w:rPr>
          <w:rFonts w:ascii="Traditional Arabic" w:hAnsi="Traditional Arabic" w:cs="Traditional Arabic"/>
          <w:sz w:val="36"/>
          <w:szCs w:val="36"/>
        </w:rPr>
        <w:t>.</w:t>
      </w:r>
    </w:p>
    <w:p w:rsidR="00310379" w:rsidRDefault="00A976E0" w:rsidP="00310379">
      <w:pPr>
        <w:pStyle w:val="ListParagraph"/>
        <w:numPr>
          <w:ilvl w:val="0"/>
          <w:numId w:val="13"/>
        </w:numPr>
        <w:bidi/>
        <w:ind w:left="276" w:hanging="425"/>
        <w:rPr>
          <w:rFonts w:ascii="Traditional Arabic" w:hAnsi="Traditional Arabic" w:cs="Traditional Arabic"/>
          <w:sz w:val="36"/>
          <w:szCs w:val="36"/>
        </w:rPr>
      </w:pP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على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الأول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أن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يقوم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خلال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خمسة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عشر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يوماً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تاريخ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التعاقد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بتقديم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برنامج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proofErr w:type="gramStart"/>
      <w:r w:rsidRPr="00310379">
        <w:rPr>
          <w:rFonts w:ascii="Traditional Arabic" w:hAnsi="Traditional Arabic" w:cs="Traditional Arabic"/>
          <w:sz w:val="36"/>
          <w:szCs w:val="36"/>
          <w:rtl/>
        </w:rPr>
        <w:t>زمنى</w:t>
      </w:r>
      <w:proofErr w:type="gramEnd"/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يوضح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به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ترتيب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الإجراءات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proofErr w:type="spellStart"/>
      <w:r w:rsidRPr="00310379">
        <w:rPr>
          <w:rFonts w:ascii="Traditional Arabic" w:hAnsi="Traditional Arabic" w:cs="Traditional Arabic"/>
          <w:sz w:val="36"/>
          <w:szCs w:val="36"/>
          <w:rtl/>
        </w:rPr>
        <w:t>التى</w:t>
      </w:r>
      <w:proofErr w:type="spellEnd"/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يقترحها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لتنفيذ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الأعمال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وأولويات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وتتابع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العمل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وذلك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لاعتماده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proofErr w:type="spellStart"/>
      <w:r w:rsidRPr="00310379">
        <w:rPr>
          <w:rFonts w:ascii="Traditional Arabic" w:hAnsi="Traditional Arabic" w:cs="Traditional Arabic"/>
          <w:sz w:val="36"/>
          <w:szCs w:val="36"/>
          <w:rtl/>
        </w:rPr>
        <w:t>الثانى</w:t>
      </w:r>
      <w:proofErr w:type="spellEnd"/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وجهة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الإشراف</w:t>
      </w:r>
      <w:r w:rsidR="00310379">
        <w:rPr>
          <w:rFonts w:ascii="Traditional Arabic" w:hAnsi="Traditional Arabic" w:cs="Traditional Arabic"/>
          <w:sz w:val="36"/>
          <w:szCs w:val="36"/>
        </w:rPr>
        <w:t>.</w:t>
      </w:r>
    </w:p>
    <w:p w:rsidR="00DA7147" w:rsidRDefault="00A976E0" w:rsidP="00DA7147">
      <w:pPr>
        <w:pStyle w:val="ListParagraph"/>
        <w:numPr>
          <w:ilvl w:val="0"/>
          <w:numId w:val="13"/>
        </w:numPr>
        <w:bidi/>
        <w:ind w:left="276" w:hanging="425"/>
        <w:rPr>
          <w:rFonts w:ascii="Traditional Arabic" w:hAnsi="Traditional Arabic" w:cs="Traditional Arabic"/>
          <w:sz w:val="36"/>
          <w:szCs w:val="36"/>
        </w:rPr>
      </w:pP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تقديم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الأول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للبرنامج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الزمنى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المشار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إليه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إلى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الثانى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واعتماده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لا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يعفيه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أى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واجباته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أو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التزاماته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بمقتضى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هذا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العقد</w:t>
      </w:r>
      <w:r w:rsidR="00DA7147">
        <w:rPr>
          <w:rFonts w:ascii="Traditional Arabic" w:hAnsi="Traditional Arabic" w:cs="Traditional Arabic"/>
          <w:sz w:val="36"/>
          <w:szCs w:val="36"/>
        </w:rPr>
        <w:t>.</w:t>
      </w:r>
    </w:p>
    <w:p w:rsidR="00DA7147" w:rsidRDefault="00A976E0" w:rsidP="00DA7147">
      <w:pPr>
        <w:pStyle w:val="ListParagraph"/>
        <w:numPr>
          <w:ilvl w:val="0"/>
          <w:numId w:val="13"/>
        </w:numPr>
        <w:bidi/>
        <w:ind w:left="276" w:hanging="425"/>
        <w:rPr>
          <w:rFonts w:ascii="Traditional Arabic" w:hAnsi="Traditional Arabic" w:cs="Traditional Arabic"/>
          <w:sz w:val="36"/>
          <w:szCs w:val="36"/>
        </w:rPr>
      </w:pPr>
      <w:r w:rsidRPr="00310379">
        <w:rPr>
          <w:rFonts w:ascii="Traditional Arabic" w:hAnsi="Traditional Arabic" w:cs="Traditional Arabic"/>
          <w:sz w:val="36"/>
          <w:szCs w:val="36"/>
          <w:rtl/>
        </w:rPr>
        <w:t>لا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يحق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للطرف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الأول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إدخال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proofErr w:type="spellStart"/>
      <w:r w:rsidRPr="00310379">
        <w:rPr>
          <w:rFonts w:ascii="Traditional Arabic" w:hAnsi="Traditional Arabic" w:cs="Traditional Arabic"/>
          <w:sz w:val="36"/>
          <w:szCs w:val="36"/>
          <w:rtl/>
        </w:rPr>
        <w:t>أى</w:t>
      </w:r>
      <w:proofErr w:type="spellEnd"/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تعديلات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على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البرنامج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الزمنى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وكذلك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أولويات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وتتابع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العمل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بالموقع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دون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الحصول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على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موافقة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خطية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proofErr w:type="spellStart"/>
      <w:r w:rsidRPr="00310379">
        <w:rPr>
          <w:rFonts w:ascii="Traditional Arabic" w:hAnsi="Traditional Arabic" w:cs="Traditional Arabic"/>
          <w:sz w:val="36"/>
          <w:szCs w:val="36"/>
          <w:rtl/>
        </w:rPr>
        <w:t>الثانى</w:t>
      </w:r>
      <w:proofErr w:type="spellEnd"/>
      <w:r w:rsidR="00DA7147">
        <w:rPr>
          <w:rFonts w:ascii="Traditional Arabic" w:hAnsi="Traditional Arabic" w:cs="Traditional Arabic"/>
          <w:sz w:val="36"/>
          <w:szCs w:val="36"/>
        </w:rPr>
        <w:t>.</w:t>
      </w:r>
    </w:p>
    <w:p w:rsidR="00DA7147" w:rsidRDefault="00A976E0" w:rsidP="00DA7147">
      <w:pPr>
        <w:pStyle w:val="ListParagraph"/>
        <w:numPr>
          <w:ilvl w:val="0"/>
          <w:numId w:val="13"/>
        </w:numPr>
        <w:bidi/>
        <w:ind w:left="276" w:hanging="425"/>
        <w:rPr>
          <w:rFonts w:ascii="Traditional Arabic" w:hAnsi="Traditional Arabic" w:cs="Traditional Arabic"/>
          <w:sz w:val="36"/>
          <w:szCs w:val="36"/>
        </w:rPr>
      </w:pP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إذا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ما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تأخر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الأول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عن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إتمام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بنود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الأعمال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طبقاً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للبرنامج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الزمنى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ولم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ير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الثانى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داعياً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لسحب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العمل،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توقع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عليه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غرامة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تأخير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قدرها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(50%)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التكلفة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اليومية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للمشروع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عن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كل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يوم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تأخير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خلال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الأسبوع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الأول،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وترفع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إلى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(75%)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خلال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الأسبوع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الثانى،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وإلى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(100%)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لما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زاد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عن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ذلك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بحيث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لا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تزيد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إجمالى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الغرامات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عن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(10%)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إجمالى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المشروع</w:t>
      </w:r>
      <w:r w:rsidR="00DA7147">
        <w:rPr>
          <w:rFonts w:ascii="Traditional Arabic" w:hAnsi="Traditional Arabic" w:cs="Traditional Arabic"/>
          <w:sz w:val="36"/>
          <w:szCs w:val="36"/>
        </w:rPr>
        <w:t>.</w:t>
      </w:r>
    </w:p>
    <w:p w:rsidR="00DA7147" w:rsidRDefault="00A976E0" w:rsidP="00DA7147">
      <w:pPr>
        <w:pStyle w:val="ListParagraph"/>
        <w:numPr>
          <w:ilvl w:val="0"/>
          <w:numId w:val="13"/>
        </w:numPr>
        <w:bidi/>
        <w:ind w:left="276" w:hanging="425"/>
        <w:rPr>
          <w:rFonts w:ascii="Traditional Arabic" w:hAnsi="Traditional Arabic" w:cs="Traditional Arabic"/>
          <w:sz w:val="36"/>
          <w:szCs w:val="36"/>
        </w:rPr>
      </w:pP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يحق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للطرف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الثانى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سحب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الأعمال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الأول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إذا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تأخر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عن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البرنامج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الزمنى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أو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امتنع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عن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بدء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الأعمال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أو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أوقف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سير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العمل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لمدة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تزيد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عن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خمسة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عشر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يوماً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متصلة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أو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ثلاثين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يوماً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منفصلة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دون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الحاجة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إلى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إنذار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أو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أية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إجراءات،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واستكمال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الأعمال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المتبقية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على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نفقة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310379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310379">
        <w:rPr>
          <w:rFonts w:ascii="Traditional Arabic" w:hAnsi="Traditional Arabic" w:cs="Traditional Arabic"/>
          <w:sz w:val="36"/>
          <w:szCs w:val="36"/>
          <w:rtl/>
        </w:rPr>
        <w:t>الأول</w:t>
      </w:r>
      <w:r w:rsidRPr="00310379">
        <w:rPr>
          <w:rFonts w:ascii="Traditional Arabic" w:hAnsi="Traditional Arabic" w:cs="Traditional Arabic"/>
          <w:sz w:val="36"/>
          <w:szCs w:val="36"/>
        </w:rPr>
        <w:t>.</w:t>
      </w:r>
      <w:r w:rsidRPr="00310379">
        <w:rPr>
          <w:rFonts w:ascii="Traditional Arabic" w:hAnsi="Traditional Arabic" w:cs="Traditional Arabic"/>
          <w:sz w:val="36"/>
          <w:szCs w:val="36"/>
        </w:rPr>
        <w:br/>
      </w:r>
      <w:r w:rsidRPr="00310379">
        <w:rPr>
          <w:rFonts w:ascii="Traditional Arabic" w:hAnsi="Traditional Arabic" w:cs="Traditional Arabic"/>
          <w:sz w:val="36"/>
          <w:szCs w:val="36"/>
        </w:rPr>
        <w:br/>
      </w:r>
      <w:r w:rsidRPr="00DA7147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البند</w:t>
      </w:r>
      <w:r w:rsidRPr="00DA7147">
        <w:rPr>
          <w:rFonts w:ascii="Traditional Arabic" w:hAnsi="Traditional Arabic" w:cs="Traditional Arabic"/>
          <w:b/>
          <w:bCs/>
          <w:sz w:val="36"/>
          <w:szCs w:val="36"/>
          <w:u w:val="single"/>
        </w:rPr>
        <w:t xml:space="preserve"> </w:t>
      </w:r>
      <w:r w:rsidRPr="00DA7147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الخامس</w:t>
      </w:r>
      <w:r w:rsidRPr="00DA7147">
        <w:rPr>
          <w:rFonts w:ascii="Traditional Arabic" w:hAnsi="Traditional Arabic" w:cs="Traditional Arabic"/>
          <w:b/>
          <w:bCs/>
          <w:sz w:val="36"/>
          <w:szCs w:val="36"/>
          <w:u w:val="single"/>
        </w:rPr>
        <w:t xml:space="preserve">: </w:t>
      </w:r>
      <w:r w:rsidRPr="00DA7147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أسلوب</w:t>
      </w:r>
      <w:r w:rsidRPr="00DA7147">
        <w:rPr>
          <w:rFonts w:ascii="Traditional Arabic" w:hAnsi="Traditional Arabic" w:cs="Traditional Arabic"/>
          <w:b/>
          <w:bCs/>
          <w:sz w:val="36"/>
          <w:szCs w:val="36"/>
          <w:u w:val="single"/>
        </w:rPr>
        <w:t xml:space="preserve"> </w:t>
      </w:r>
      <w:r w:rsidRPr="00DA7147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العمل</w:t>
      </w:r>
    </w:p>
    <w:p w:rsidR="00DA7147" w:rsidRDefault="00DA7147" w:rsidP="00DA7147">
      <w:pPr>
        <w:pStyle w:val="ListParagraph"/>
        <w:numPr>
          <w:ilvl w:val="0"/>
          <w:numId w:val="14"/>
        </w:numPr>
        <w:bidi/>
        <w:ind w:left="560"/>
        <w:rPr>
          <w:rFonts w:ascii="Traditional Arabic" w:hAnsi="Traditional Arabic" w:cs="Traditional Arabic"/>
          <w:sz w:val="36"/>
          <w:szCs w:val="36"/>
        </w:rPr>
      </w:pPr>
      <w:r w:rsidRPr="00DA7147">
        <w:rPr>
          <w:rFonts w:ascii="Traditional Arabic" w:hAnsi="Traditional Arabic" w:cs="Traditional Arabic" w:hint="cs"/>
          <w:sz w:val="36"/>
          <w:szCs w:val="36"/>
          <w:rtl/>
          <w:lang w:bidi="ar-EG"/>
        </w:rPr>
        <w:t xml:space="preserve"> </w:t>
      </w:r>
      <w:r w:rsidR="00A976E0" w:rsidRPr="00DA7147">
        <w:rPr>
          <w:rFonts w:ascii="Traditional Arabic" w:hAnsi="Traditional Arabic" w:cs="Traditional Arabic"/>
          <w:sz w:val="36"/>
          <w:szCs w:val="36"/>
          <w:rtl/>
        </w:rPr>
        <w:t>يقوم</w:t>
      </w:r>
      <w:r w:rsidR="00A976E0"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="00A976E0" w:rsidRPr="00DA7147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="00A976E0"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="00A976E0" w:rsidRPr="00DA7147">
        <w:rPr>
          <w:rFonts w:ascii="Traditional Arabic" w:hAnsi="Traditional Arabic" w:cs="Traditional Arabic"/>
          <w:sz w:val="36"/>
          <w:szCs w:val="36"/>
          <w:rtl/>
        </w:rPr>
        <w:t>الأول</w:t>
      </w:r>
      <w:r w:rsidR="00A976E0"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="00A976E0" w:rsidRPr="00DA7147">
        <w:rPr>
          <w:rFonts w:ascii="Traditional Arabic" w:hAnsi="Traditional Arabic" w:cs="Traditional Arabic"/>
          <w:sz w:val="36"/>
          <w:szCs w:val="36"/>
          <w:rtl/>
        </w:rPr>
        <w:t>بتعيين</w:t>
      </w:r>
      <w:r w:rsidR="00A976E0"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="00A976E0" w:rsidRPr="00DA7147">
        <w:rPr>
          <w:rFonts w:ascii="Traditional Arabic" w:hAnsi="Traditional Arabic" w:cs="Traditional Arabic"/>
          <w:sz w:val="36"/>
          <w:szCs w:val="36"/>
          <w:rtl/>
        </w:rPr>
        <w:t>جهاز</w:t>
      </w:r>
      <w:r w:rsidR="00A976E0"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proofErr w:type="gramStart"/>
      <w:r w:rsidR="00A976E0" w:rsidRPr="00DA7147">
        <w:rPr>
          <w:rFonts w:ascii="Traditional Arabic" w:hAnsi="Traditional Arabic" w:cs="Traditional Arabic"/>
          <w:sz w:val="36"/>
          <w:szCs w:val="36"/>
          <w:rtl/>
        </w:rPr>
        <w:t>فنى</w:t>
      </w:r>
      <w:proofErr w:type="gramEnd"/>
      <w:r w:rsidR="00A976E0"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="00A976E0" w:rsidRPr="00DA7147">
        <w:rPr>
          <w:rFonts w:ascii="Traditional Arabic" w:hAnsi="Traditional Arabic" w:cs="Traditional Arabic"/>
          <w:sz w:val="36"/>
          <w:szCs w:val="36"/>
          <w:rtl/>
        </w:rPr>
        <w:t>لإدارة</w:t>
      </w:r>
      <w:r w:rsidR="00A976E0"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="00A976E0" w:rsidRPr="00DA7147">
        <w:rPr>
          <w:rFonts w:ascii="Traditional Arabic" w:hAnsi="Traditional Arabic" w:cs="Traditional Arabic"/>
          <w:sz w:val="36"/>
          <w:szCs w:val="36"/>
          <w:rtl/>
        </w:rPr>
        <w:t>العمل</w:t>
      </w:r>
      <w:r w:rsidR="00A976E0"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="00A976E0" w:rsidRPr="00DA7147">
        <w:rPr>
          <w:rFonts w:ascii="Traditional Arabic" w:hAnsi="Traditional Arabic" w:cs="Traditional Arabic"/>
          <w:sz w:val="36"/>
          <w:szCs w:val="36"/>
          <w:rtl/>
        </w:rPr>
        <w:t>بالموقع</w:t>
      </w:r>
      <w:r w:rsidR="00A976E0"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="00A976E0" w:rsidRPr="00DA7147">
        <w:rPr>
          <w:rFonts w:ascii="Traditional Arabic" w:hAnsi="Traditional Arabic" w:cs="Traditional Arabic"/>
          <w:sz w:val="36"/>
          <w:szCs w:val="36"/>
          <w:rtl/>
        </w:rPr>
        <w:t>يشتمل</w:t>
      </w:r>
      <w:r w:rsidR="00A976E0"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="00A976E0" w:rsidRPr="00DA7147">
        <w:rPr>
          <w:rFonts w:ascii="Traditional Arabic" w:hAnsi="Traditional Arabic" w:cs="Traditional Arabic"/>
          <w:sz w:val="36"/>
          <w:szCs w:val="36"/>
          <w:rtl/>
        </w:rPr>
        <w:t>على</w:t>
      </w:r>
      <w:r w:rsidR="00A976E0"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="00A976E0" w:rsidRPr="00DA7147">
        <w:rPr>
          <w:rFonts w:ascii="Traditional Arabic" w:hAnsi="Traditional Arabic" w:cs="Traditional Arabic"/>
          <w:sz w:val="36"/>
          <w:szCs w:val="36"/>
          <w:rtl/>
        </w:rPr>
        <w:t>مدير</w:t>
      </w:r>
      <w:r w:rsidR="00A976E0"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="00A976E0" w:rsidRPr="00DA7147">
        <w:rPr>
          <w:rFonts w:ascii="Traditional Arabic" w:hAnsi="Traditional Arabic" w:cs="Traditional Arabic"/>
          <w:sz w:val="36"/>
          <w:szCs w:val="36"/>
          <w:rtl/>
        </w:rPr>
        <w:t>موقع</w:t>
      </w:r>
      <w:r w:rsidR="00A976E0"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="00A976E0" w:rsidRPr="00DA7147">
        <w:rPr>
          <w:rFonts w:ascii="Traditional Arabic" w:hAnsi="Traditional Arabic" w:cs="Traditional Arabic"/>
          <w:sz w:val="36"/>
          <w:szCs w:val="36"/>
          <w:rtl/>
        </w:rPr>
        <w:t>مهندس</w:t>
      </w:r>
      <w:r w:rsidR="00A976E0"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="00A976E0" w:rsidRPr="00DA7147">
        <w:rPr>
          <w:rFonts w:ascii="Traditional Arabic" w:hAnsi="Traditional Arabic" w:cs="Traditional Arabic"/>
          <w:sz w:val="36"/>
          <w:szCs w:val="36"/>
          <w:rtl/>
        </w:rPr>
        <w:t>مدنى</w:t>
      </w:r>
      <w:r w:rsidRPr="00DA7147">
        <w:rPr>
          <w:rFonts w:ascii="Traditional Arabic" w:hAnsi="Traditional Arabic" w:cs="Traditional Arabic" w:hint="cs"/>
          <w:sz w:val="36"/>
          <w:szCs w:val="36"/>
          <w:rtl/>
        </w:rPr>
        <w:t>-</w:t>
      </w:r>
      <w:r w:rsidR="00A976E0" w:rsidRPr="00DA7147">
        <w:rPr>
          <w:rFonts w:ascii="Traditional Arabic" w:hAnsi="Traditional Arabic" w:cs="Traditional Arabic"/>
          <w:sz w:val="36"/>
          <w:szCs w:val="36"/>
          <w:rtl/>
        </w:rPr>
        <w:t>خبرة</w:t>
      </w:r>
      <w:r w:rsidR="00A976E0"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="00A976E0" w:rsidRPr="00DA7147">
        <w:rPr>
          <w:rFonts w:ascii="Traditional Arabic" w:hAnsi="Traditional Arabic" w:cs="Traditional Arabic"/>
          <w:sz w:val="36"/>
          <w:szCs w:val="36"/>
          <w:rtl/>
        </w:rPr>
        <w:t>لا</w:t>
      </w:r>
      <w:r w:rsidR="00A976E0"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="00A976E0" w:rsidRPr="00DA7147">
        <w:rPr>
          <w:rFonts w:ascii="Traditional Arabic" w:hAnsi="Traditional Arabic" w:cs="Traditional Arabic"/>
          <w:sz w:val="36"/>
          <w:szCs w:val="36"/>
          <w:rtl/>
        </w:rPr>
        <w:t>تقل</w:t>
      </w:r>
      <w:r w:rsidR="00A976E0"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="00A976E0" w:rsidRPr="00DA7147">
        <w:rPr>
          <w:rFonts w:ascii="Traditional Arabic" w:hAnsi="Traditional Arabic" w:cs="Traditional Arabic"/>
          <w:sz w:val="36"/>
          <w:szCs w:val="36"/>
          <w:rtl/>
        </w:rPr>
        <w:t>عن</w:t>
      </w:r>
      <w:r w:rsidR="00A976E0" w:rsidRPr="00DA7147">
        <w:rPr>
          <w:rFonts w:ascii="Traditional Arabic" w:hAnsi="Traditional Arabic" w:cs="Traditional Arabic"/>
          <w:sz w:val="36"/>
          <w:szCs w:val="36"/>
        </w:rPr>
        <w:t xml:space="preserve"> 10 </w:t>
      </w:r>
      <w:r w:rsidR="00A976E0" w:rsidRPr="00DA7147">
        <w:rPr>
          <w:rFonts w:ascii="Traditional Arabic" w:hAnsi="Traditional Arabic" w:cs="Traditional Arabic"/>
          <w:sz w:val="36"/>
          <w:szCs w:val="36"/>
          <w:rtl/>
        </w:rPr>
        <w:t>سنوات</w:t>
      </w:r>
      <w:r w:rsidR="00A976E0"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="00A976E0" w:rsidRPr="00DA7147">
        <w:rPr>
          <w:rFonts w:ascii="Traditional Arabic" w:hAnsi="Traditional Arabic" w:cs="Traditional Arabic"/>
          <w:sz w:val="36"/>
          <w:szCs w:val="36"/>
          <w:rtl/>
        </w:rPr>
        <w:t>ويعتمد</w:t>
      </w:r>
      <w:r w:rsidR="00A976E0"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="00A976E0" w:rsidRPr="00DA7147">
        <w:rPr>
          <w:rFonts w:ascii="Traditional Arabic" w:hAnsi="Traditional Arabic" w:cs="Traditional Arabic"/>
          <w:sz w:val="36"/>
          <w:szCs w:val="36"/>
          <w:rtl/>
        </w:rPr>
        <w:t>هذا</w:t>
      </w:r>
      <w:r w:rsidR="00A976E0"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="00A976E0" w:rsidRPr="00DA7147">
        <w:rPr>
          <w:rFonts w:ascii="Traditional Arabic" w:hAnsi="Traditional Arabic" w:cs="Traditional Arabic"/>
          <w:sz w:val="36"/>
          <w:szCs w:val="36"/>
          <w:rtl/>
        </w:rPr>
        <w:t>الجهاز</w:t>
      </w:r>
      <w:r w:rsidR="00A976E0"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="00A976E0" w:rsidRPr="00DA7147">
        <w:rPr>
          <w:rFonts w:ascii="Traditional Arabic" w:hAnsi="Traditional Arabic" w:cs="Traditional Arabic"/>
          <w:sz w:val="36"/>
          <w:szCs w:val="36"/>
          <w:rtl/>
        </w:rPr>
        <w:t>من</w:t>
      </w:r>
      <w:r w:rsidR="00A976E0"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="00A976E0" w:rsidRPr="00DA7147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="00A976E0"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proofErr w:type="spellStart"/>
      <w:r w:rsidR="00A976E0" w:rsidRPr="00DA7147">
        <w:rPr>
          <w:rFonts w:ascii="Traditional Arabic" w:hAnsi="Traditional Arabic" w:cs="Traditional Arabic"/>
          <w:sz w:val="36"/>
          <w:szCs w:val="36"/>
          <w:rtl/>
        </w:rPr>
        <w:t>الثانى</w:t>
      </w:r>
      <w:proofErr w:type="spellEnd"/>
      <w:r w:rsidR="00A976E0" w:rsidRPr="00DA7147">
        <w:rPr>
          <w:rFonts w:ascii="Traditional Arabic" w:hAnsi="Traditional Arabic" w:cs="Traditional Arabic"/>
          <w:sz w:val="36"/>
          <w:szCs w:val="36"/>
        </w:rPr>
        <w:t xml:space="preserve">. </w:t>
      </w:r>
      <w:r w:rsidR="00A976E0" w:rsidRPr="00DA7147">
        <w:rPr>
          <w:rFonts w:ascii="Traditional Arabic" w:hAnsi="Traditional Arabic" w:cs="Traditional Arabic"/>
          <w:sz w:val="36"/>
          <w:szCs w:val="36"/>
          <w:rtl/>
        </w:rPr>
        <w:t>وفى</w:t>
      </w:r>
      <w:r w:rsidR="00A976E0"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="00A976E0" w:rsidRPr="00DA7147">
        <w:rPr>
          <w:rFonts w:ascii="Traditional Arabic" w:hAnsi="Traditional Arabic" w:cs="Traditional Arabic"/>
          <w:sz w:val="36"/>
          <w:szCs w:val="36"/>
          <w:rtl/>
        </w:rPr>
        <w:t>حالة</w:t>
      </w:r>
      <w:r w:rsidR="00A976E0"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="00A976E0" w:rsidRPr="00DA7147">
        <w:rPr>
          <w:rFonts w:ascii="Traditional Arabic" w:hAnsi="Traditional Arabic" w:cs="Traditional Arabic"/>
          <w:sz w:val="36"/>
          <w:szCs w:val="36"/>
          <w:rtl/>
        </w:rPr>
        <w:lastRenderedPageBreak/>
        <w:t>اعتراض</w:t>
      </w:r>
      <w:r w:rsidR="00A976E0"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="00A976E0" w:rsidRPr="00DA7147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="00A976E0"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="00A976E0" w:rsidRPr="00DA7147">
        <w:rPr>
          <w:rFonts w:ascii="Traditional Arabic" w:hAnsi="Traditional Arabic" w:cs="Traditional Arabic"/>
          <w:sz w:val="36"/>
          <w:szCs w:val="36"/>
          <w:rtl/>
        </w:rPr>
        <w:t>الثانى</w:t>
      </w:r>
      <w:r w:rsidR="00A976E0"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="00A976E0" w:rsidRPr="00DA7147">
        <w:rPr>
          <w:rFonts w:ascii="Traditional Arabic" w:hAnsi="Traditional Arabic" w:cs="Traditional Arabic"/>
          <w:sz w:val="36"/>
          <w:szCs w:val="36"/>
          <w:rtl/>
        </w:rPr>
        <w:t>على</w:t>
      </w:r>
      <w:r w:rsidR="00A976E0"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="00A976E0" w:rsidRPr="00DA7147">
        <w:rPr>
          <w:rFonts w:ascii="Traditional Arabic" w:hAnsi="Traditional Arabic" w:cs="Traditional Arabic"/>
          <w:sz w:val="36"/>
          <w:szCs w:val="36"/>
          <w:rtl/>
        </w:rPr>
        <w:t>أى</w:t>
      </w:r>
      <w:r w:rsidR="00A976E0"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="00A976E0" w:rsidRPr="00DA7147">
        <w:rPr>
          <w:rFonts w:ascii="Traditional Arabic" w:hAnsi="Traditional Arabic" w:cs="Traditional Arabic"/>
          <w:sz w:val="36"/>
          <w:szCs w:val="36"/>
          <w:rtl/>
        </w:rPr>
        <w:t>من</w:t>
      </w:r>
      <w:r w:rsidR="00A976E0"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="00A976E0" w:rsidRPr="00DA7147">
        <w:rPr>
          <w:rFonts w:ascii="Traditional Arabic" w:hAnsi="Traditional Arabic" w:cs="Traditional Arabic"/>
          <w:sz w:val="36"/>
          <w:szCs w:val="36"/>
          <w:rtl/>
        </w:rPr>
        <w:t>أفراد</w:t>
      </w:r>
      <w:r w:rsidR="00A976E0"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="00A976E0" w:rsidRPr="00DA7147">
        <w:rPr>
          <w:rFonts w:ascii="Traditional Arabic" w:hAnsi="Traditional Arabic" w:cs="Traditional Arabic"/>
          <w:sz w:val="36"/>
          <w:szCs w:val="36"/>
          <w:rtl/>
        </w:rPr>
        <w:t>الجهاز</w:t>
      </w:r>
      <w:r w:rsidR="00A976E0"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="00A976E0" w:rsidRPr="00DA7147">
        <w:rPr>
          <w:rFonts w:ascii="Traditional Arabic" w:hAnsi="Traditional Arabic" w:cs="Traditional Arabic"/>
          <w:sz w:val="36"/>
          <w:szCs w:val="36"/>
          <w:rtl/>
        </w:rPr>
        <w:t>لعدم</w:t>
      </w:r>
      <w:r w:rsidR="00A976E0"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="00A976E0" w:rsidRPr="00DA7147">
        <w:rPr>
          <w:rFonts w:ascii="Traditional Arabic" w:hAnsi="Traditional Arabic" w:cs="Traditional Arabic"/>
          <w:sz w:val="36"/>
          <w:szCs w:val="36"/>
          <w:rtl/>
        </w:rPr>
        <w:t>كفاءته</w:t>
      </w:r>
      <w:r w:rsidR="00A976E0"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="00A976E0" w:rsidRPr="00DA7147">
        <w:rPr>
          <w:rFonts w:ascii="Traditional Arabic" w:hAnsi="Traditional Arabic" w:cs="Traditional Arabic"/>
          <w:sz w:val="36"/>
          <w:szCs w:val="36"/>
          <w:rtl/>
        </w:rPr>
        <w:t>فعلى</w:t>
      </w:r>
      <w:r w:rsidR="00A976E0"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="00A976E0" w:rsidRPr="00DA7147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="00A976E0"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="00A976E0" w:rsidRPr="00DA7147">
        <w:rPr>
          <w:rFonts w:ascii="Traditional Arabic" w:hAnsi="Traditional Arabic" w:cs="Traditional Arabic"/>
          <w:sz w:val="36"/>
          <w:szCs w:val="36"/>
          <w:rtl/>
        </w:rPr>
        <w:t>الأول</w:t>
      </w:r>
      <w:r w:rsidR="00A976E0"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="00A976E0" w:rsidRPr="00DA7147">
        <w:rPr>
          <w:rFonts w:ascii="Traditional Arabic" w:hAnsi="Traditional Arabic" w:cs="Traditional Arabic"/>
          <w:sz w:val="36"/>
          <w:szCs w:val="36"/>
          <w:rtl/>
        </w:rPr>
        <w:t>استبداله</w:t>
      </w:r>
      <w:r w:rsidR="00A976E0"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="00A976E0" w:rsidRPr="00DA7147">
        <w:rPr>
          <w:rFonts w:ascii="Traditional Arabic" w:hAnsi="Traditional Arabic" w:cs="Traditional Arabic"/>
          <w:sz w:val="36"/>
          <w:szCs w:val="36"/>
          <w:rtl/>
        </w:rPr>
        <w:t>فوراً</w:t>
      </w:r>
      <w:r>
        <w:rPr>
          <w:rFonts w:ascii="Traditional Arabic" w:hAnsi="Traditional Arabic" w:cs="Traditional Arabic"/>
          <w:sz w:val="36"/>
          <w:szCs w:val="36"/>
        </w:rPr>
        <w:t>.</w:t>
      </w:r>
    </w:p>
    <w:p w:rsidR="00DA7147" w:rsidRDefault="00A976E0" w:rsidP="00DA7147">
      <w:pPr>
        <w:pStyle w:val="ListParagraph"/>
        <w:numPr>
          <w:ilvl w:val="0"/>
          <w:numId w:val="14"/>
        </w:numPr>
        <w:bidi/>
        <w:ind w:left="560"/>
        <w:rPr>
          <w:rFonts w:ascii="Traditional Arabic" w:hAnsi="Traditional Arabic" w:cs="Traditional Arabic"/>
          <w:sz w:val="36"/>
          <w:szCs w:val="36"/>
        </w:rPr>
      </w:pPr>
      <w:r w:rsidRPr="00DA7147">
        <w:rPr>
          <w:rFonts w:ascii="Traditional Arabic" w:hAnsi="Traditional Arabic" w:cs="Traditional Arabic"/>
          <w:sz w:val="36"/>
          <w:szCs w:val="36"/>
          <w:rtl/>
        </w:rPr>
        <w:t>يلتزم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الأول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بتعليمات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وتوجيهات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جهة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الإشراف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التى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يحددها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الثانى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والمنوط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بها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مراقبة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سير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الأعمال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والإشراف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عليها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وفحص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واختبار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أية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مواد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ومصنعات،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ولا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يجوز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للطرف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الثانى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الانتقال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بند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لآخر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إلا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بعد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استلام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جهة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الإشراف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وموافقتها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الكتابية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.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وإن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كان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هذا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الاستلام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لا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يخلى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مسئولية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الأول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عما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يقوم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به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أعمال</w:t>
      </w:r>
      <w:r w:rsidR="00DA7147">
        <w:rPr>
          <w:rFonts w:ascii="Traditional Arabic" w:hAnsi="Traditional Arabic" w:cs="Traditional Arabic"/>
          <w:sz w:val="36"/>
          <w:szCs w:val="36"/>
        </w:rPr>
        <w:t>.</w:t>
      </w:r>
    </w:p>
    <w:p w:rsidR="00DA7147" w:rsidRDefault="00A976E0" w:rsidP="00DA7147">
      <w:pPr>
        <w:pStyle w:val="ListParagraph"/>
        <w:numPr>
          <w:ilvl w:val="0"/>
          <w:numId w:val="14"/>
        </w:numPr>
        <w:bidi/>
        <w:ind w:left="560"/>
        <w:rPr>
          <w:rFonts w:ascii="Traditional Arabic" w:hAnsi="Traditional Arabic" w:cs="Traditional Arabic"/>
          <w:sz w:val="36"/>
          <w:szCs w:val="36"/>
        </w:rPr>
      </w:pPr>
      <w:r w:rsidRPr="00DA7147">
        <w:rPr>
          <w:rFonts w:ascii="Traditional Arabic" w:hAnsi="Traditional Arabic" w:cs="Traditional Arabic"/>
          <w:sz w:val="36"/>
          <w:szCs w:val="36"/>
          <w:rtl/>
        </w:rPr>
        <w:t>يلتزم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الأول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بإجراء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ما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يلزم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اختبارات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تطلبها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جهة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الإشراف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مثل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قياس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إجهادات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الخرسانات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المسلحة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بواسطة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مكعبات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الاختبار</w:t>
      </w:r>
      <w:r w:rsidR="00DA7147">
        <w:rPr>
          <w:rFonts w:ascii="Traditional Arabic" w:hAnsi="Traditional Arabic" w:cs="Traditional Arabic"/>
          <w:sz w:val="36"/>
          <w:szCs w:val="36"/>
        </w:rPr>
        <w:t>.</w:t>
      </w:r>
    </w:p>
    <w:p w:rsidR="00DA7147" w:rsidRDefault="00A976E0" w:rsidP="00DA7147">
      <w:pPr>
        <w:pStyle w:val="ListParagraph"/>
        <w:numPr>
          <w:ilvl w:val="0"/>
          <w:numId w:val="14"/>
        </w:numPr>
        <w:bidi/>
        <w:ind w:left="560"/>
        <w:rPr>
          <w:rFonts w:ascii="Traditional Arabic" w:hAnsi="Traditional Arabic" w:cs="Traditional Arabic"/>
          <w:sz w:val="36"/>
          <w:szCs w:val="36"/>
        </w:rPr>
      </w:pP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الأول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مسئول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عن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إتمام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الأعمال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محل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التعاقد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مسئولية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كاملة،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وعليه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أن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يقوم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بتسليم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تلك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الأعمال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على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الوجه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الأكمل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طبقاً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لشروط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ومواصفات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العقد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والأصول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الفنية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المعمول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بها،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ويقوم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على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نفقته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الخاصة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بإزالة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أو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إصلاح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أية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أعمال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مخالفة،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ويتحمل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وحده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أية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أضرار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تترتب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على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ذلك</w:t>
      </w:r>
      <w:r w:rsidR="00DA7147">
        <w:rPr>
          <w:rFonts w:ascii="Traditional Arabic" w:hAnsi="Traditional Arabic" w:cs="Traditional Arabic"/>
          <w:sz w:val="36"/>
          <w:szCs w:val="36"/>
        </w:rPr>
        <w:t>.</w:t>
      </w:r>
    </w:p>
    <w:p w:rsidR="00DA7147" w:rsidRDefault="00A976E0" w:rsidP="00DA7147">
      <w:pPr>
        <w:pStyle w:val="ListParagraph"/>
        <w:numPr>
          <w:ilvl w:val="0"/>
          <w:numId w:val="14"/>
        </w:numPr>
        <w:bidi/>
        <w:ind w:left="560"/>
        <w:rPr>
          <w:rFonts w:ascii="Traditional Arabic" w:hAnsi="Traditional Arabic" w:cs="Traditional Arabic"/>
          <w:sz w:val="36"/>
          <w:szCs w:val="36"/>
        </w:rPr>
      </w:pPr>
      <w:r w:rsidRPr="00DA7147">
        <w:rPr>
          <w:rFonts w:ascii="Traditional Arabic" w:hAnsi="Traditional Arabic" w:cs="Traditional Arabic"/>
          <w:sz w:val="36"/>
          <w:szCs w:val="36"/>
          <w:rtl/>
        </w:rPr>
        <w:t>لا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يجوز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للطرف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الأول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التنازل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عن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العقد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أو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جزء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منه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أو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إسناد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أية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أعمال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الباطن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دون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موافقة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كتابية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الثانى</w:t>
      </w:r>
      <w:r w:rsidR="00DA7147">
        <w:rPr>
          <w:rFonts w:ascii="Traditional Arabic" w:hAnsi="Traditional Arabic" w:cs="Traditional Arabic"/>
          <w:sz w:val="36"/>
          <w:szCs w:val="36"/>
        </w:rPr>
        <w:t>.</w:t>
      </w:r>
    </w:p>
    <w:p w:rsidR="00DA7147" w:rsidRDefault="00A976E0" w:rsidP="00DA7147">
      <w:pPr>
        <w:pStyle w:val="ListParagraph"/>
        <w:numPr>
          <w:ilvl w:val="0"/>
          <w:numId w:val="14"/>
        </w:numPr>
        <w:bidi/>
        <w:ind w:left="560"/>
        <w:rPr>
          <w:rFonts w:ascii="Traditional Arabic" w:hAnsi="Traditional Arabic" w:cs="Traditional Arabic"/>
          <w:sz w:val="36"/>
          <w:szCs w:val="36"/>
        </w:rPr>
      </w:pP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على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الأول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مراجعة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التصميمات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واللوحات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والتفاصيل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ومطابقتها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مع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بعضها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البعض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وموافاة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الثانى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بأى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ملاحظات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خلال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خمسة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عشر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يوماً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التعاقد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وإلا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اعتبرت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كما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لو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كانت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صادرة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منه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مسئولية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كاملة</w:t>
      </w:r>
      <w:r w:rsidR="00DA7147">
        <w:rPr>
          <w:rFonts w:ascii="Traditional Arabic" w:hAnsi="Traditional Arabic" w:cs="Traditional Arabic"/>
          <w:sz w:val="36"/>
          <w:szCs w:val="36"/>
        </w:rPr>
        <w:t>.</w:t>
      </w:r>
    </w:p>
    <w:p w:rsidR="00DA7147" w:rsidRDefault="00A976E0" w:rsidP="00DA7147">
      <w:pPr>
        <w:pStyle w:val="ListParagraph"/>
        <w:numPr>
          <w:ilvl w:val="0"/>
          <w:numId w:val="14"/>
        </w:numPr>
        <w:bidi/>
        <w:ind w:left="560"/>
        <w:rPr>
          <w:rFonts w:ascii="Traditional Arabic" w:hAnsi="Traditional Arabic" w:cs="Traditional Arabic"/>
          <w:sz w:val="36"/>
          <w:szCs w:val="36"/>
        </w:rPr>
      </w:pPr>
      <w:r w:rsidRPr="00DA7147">
        <w:rPr>
          <w:rFonts w:ascii="Traditional Arabic" w:hAnsi="Traditional Arabic" w:cs="Traditional Arabic"/>
          <w:sz w:val="36"/>
          <w:szCs w:val="36"/>
          <w:rtl/>
        </w:rPr>
        <w:t>على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الثانى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مراجعة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التصميمات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واللوحات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والتفاصيل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ومطابقتها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مع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بعضها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البعض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وموافاة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الأول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بأى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ملاحظات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خلال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خمسة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عشر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يوماً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التعاقد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وإلا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اعتبرت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كما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لو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كانت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صادرة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منه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ومسئول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عنها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مسئولية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كاملة</w:t>
      </w:r>
      <w:r w:rsidR="00DA7147">
        <w:rPr>
          <w:rFonts w:ascii="Traditional Arabic" w:hAnsi="Traditional Arabic" w:cs="Traditional Arabic"/>
          <w:sz w:val="36"/>
          <w:szCs w:val="36"/>
        </w:rPr>
        <w:t>.</w:t>
      </w:r>
    </w:p>
    <w:p w:rsidR="00DA7147" w:rsidRDefault="00A976E0" w:rsidP="00DA7147">
      <w:pPr>
        <w:pStyle w:val="ListParagraph"/>
        <w:numPr>
          <w:ilvl w:val="0"/>
          <w:numId w:val="14"/>
        </w:numPr>
        <w:bidi/>
        <w:ind w:left="560"/>
        <w:rPr>
          <w:rFonts w:ascii="Traditional Arabic" w:hAnsi="Traditional Arabic" w:cs="Traditional Arabic"/>
          <w:sz w:val="36"/>
          <w:szCs w:val="36"/>
        </w:rPr>
      </w:pPr>
      <w:r w:rsidRPr="00DA7147">
        <w:rPr>
          <w:rFonts w:ascii="Traditional Arabic" w:hAnsi="Traditional Arabic" w:cs="Traditional Arabic"/>
          <w:sz w:val="36"/>
          <w:szCs w:val="36"/>
          <w:rtl/>
        </w:rPr>
        <w:lastRenderedPageBreak/>
        <w:t>تقرير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proofErr w:type="spellStart"/>
      <w:r w:rsidRPr="00DA7147">
        <w:rPr>
          <w:rFonts w:ascii="Traditional Arabic" w:hAnsi="Traditional Arabic" w:cs="Traditional Arabic"/>
          <w:sz w:val="36"/>
          <w:szCs w:val="36"/>
          <w:rtl/>
        </w:rPr>
        <w:t>الجسات</w:t>
      </w:r>
      <w:proofErr w:type="spellEnd"/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والتربة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المرفق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بالعقد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استرشادى،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وعلى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الأول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إجراء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الجسات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اللازمة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للتأكد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مناسبة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التربة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للتصميم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الإنشائى</w:t>
      </w:r>
      <w:r w:rsidR="00DA7147">
        <w:rPr>
          <w:rFonts w:ascii="Traditional Arabic" w:hAnsi="Traditional Arabic" w:cs="Traditional Arabic"/>
          <w:sz w:val="36"/>
          <w:szCs w:val="36"/>
        </w:rPr>
        <w:t>.</w:t>
      </w:r>
    </w:p>
    <w:p w:rsidR="00EB4832" w:rsidRDefault="00A976E0" w:rsidP="00EB4832">
      <w:pPr>
        <w:pStyle w:val="ListParagraph"/>
        <w:numPr>
          <w:ilvl w:val="0"/>
          <w:numId w:val="14"/>
        </w:numPr>
        <w:bidi/>
        <w:ind w:left="560"/>
        <w:rPr>
          <w:rFonts w:ascii="Traditional Arabic" w:hAnsi="Traditional Arabic" w:cs="Traditional Arabic"/>
          <w:sz w:val="36"/>
          <w:szCs w:val="36"/>
        </w:rPr>
      </w:pPr>
      <w:r w:rsidRPr="00DA7147">
        <w:rPr>
          <w:rFonts w:ascii="Traditional Arabic" w:hAnsi="Traditional Arabic" w:cs="Traditional Arabic"/>
          <w:sz w:val="36"/>
          <w:szCs w:val="36"/>
          <w:rtl/>
        </w:rPr>
        <w:t>يجوز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للطرف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الثانى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فسخ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العقد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أو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إيقاف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الأعمال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كلياً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أو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جزئياً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فى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حالة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مخالفة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الأول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لالتزاماته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التعاقدية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أو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عند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امتناعه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عن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إزالة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أو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إصلاح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المخالفات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أو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الأخطاء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التى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يطلبها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الثانى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وجهة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الإشراف،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ويتحمل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الأول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وحده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المسئولية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الكاملة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الناجمة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عن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ذلك،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مع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احتفاظ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الثانى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بحقه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فى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اتخاذ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جميع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الإجراءات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اللازمة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لضمان</w:t>
      </w:r>
      <w:r w:rsidRPr="00DA7147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DA7147">
        <w:rPr>
          <w:rFonts w:ascii="Traditional Arabic" w:hAnsi="Traditional Arabic" w:cs="Traditional Arabic"/>
          <w:sz w:val="36"/>
          <w:szCs w:val="36"/>
          <w:rtl/>
        </w:rPr>
        <w:t>حقوقه</w:t>
      </w:r>
    </w:p>
    <w:p w:rsidR="00EB4832" w:rsidRPr="00EB4832" w:rsidRDefault="00A976E0" w:rsidP="00EB4832">
      <w:pPr>
        <w:pStyle w:val="ListParagraph"/>
        <w:numPr>
          <w:ilvl w:val="0"/>
          <w:numId w:val="14"/>
        </w:numPr>
        <w:bidi/>
        <w:ind w:left="560"/>
        <w:rPr>
          <w:rFonts w:ascii="Traditional Arabic" w:hAnsi="Traditional Arabic" w:cs="Traditional Arabic"/>
          <w:sz w:val="36"/>
          <w:szCs w:val="36"/>
        </w:rPr>
      </w:pPr>
      <w:r w:rsidRPr="00EB4832">
        <w:rPr>
          <w:rFonts w:ascii="Traditional Arabic" w:hAnsi="Traditional Arabic" w:cs="Traditional Arabic"/>
          <w:sz w:val="36"/>
          <w:szCs w:val="36"/>
          <w:rtl/>
        </w:rPr>
        <w:t>إذا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تأخر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="00EB4832" w:rsidRPr="00EB4832">
        <w:rPr>
          <w:rFonts w:ascii="Traditional Arabic" w:hAnsi="Traditional Arabic" w:cs="Traditional Arabic" w:hint="cs"/>
          <w:sz w:val="36"/>
          <w:szCs w:val="36"/>
          <w:rtl/>
        </w:rPr>
        <w:t>الثاني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="00EB4832" w:rsidRPr="00EB4832">
        <w:rPr>
          <w:rFonts w:ascii="Traditional Arabic" w:hAnsi="Traditional Arabic" w:cs="Traditional Arabic" w:hint="cs"/>
          <w:sz w:val="36"/>
          <w:szCs w:val="36"/>
          <w:rtl/>
        </w:rPr>
        <w:t>في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الوفاء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بمستحقات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الأول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طبقاً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="00EB4832" w:rsidRPr="00EB4832">
        <w:rPr>
          <w:rFonts w:ascii="Traditional Arabic" w:hAnsi="Traditional Arabic" w:cs="Traditional Arabic" w:hint="cs"/>
          <w:sz w:val="36"/>
          <w:szCs w:val="36"/>
          <w:rtl/>
        </w:rPr>
        <w:t xml:space="preserve">للبند </w:t>
      </w:r>
      <w:r w:rsidR="00EB4832" w:rsidRPr="00EB4832">
        <w:rPr>
          <w:rFonts w:ascii="Traditional Arabic" w:hAnsi="Traditional Arabic" w:cs="Traditional Arabic"/>
          <w:sz w:val="36"/>
          <w:szCs w:val="36"/>
          <w:rtl/>
        </w:rPr>
        <w:t xml:space="preserve">اﻟﺜﺎﻟﺚ دون اﺧﻼل ﻣﻦ اﻟﻄﺮف اﻷول ﺑﺎﻟﺸﺮوط اﻟﻤﻨﺼﻮص </w:t>
      </w:r>
      <w:r w:rsidR="00EB4832">
        <w:rPr>
          <w:rFonts w:ascii="Traditional Arabic" w:hAnsi="Traditional Arabic" w:cs="Traditional Arabic" w:hint="cs"/>
          <w:sz w:val="36"/>
          <w:szCs w:val="36"/>
          <w:rtl/>
        </w:rPr>
        <w:t>عليها</w:t>
      </w:r>
      <w:r w:rsidR="00EB4832" w:rsidRPr="00EB4832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="00EB4832" w:rsidRPr="00EB4832">
        <w:rPr>
          <w:rFonts w:ascii="Traditional Arabic" w:hAnsi="Traditional Arabic" w:cs="Traditional Arabic" w:hint="cs"/>
          <w:sz w:val="36"/>
          <w:szCs w:val="36"/>
          <w:rtl/>
        </w:rPr>
        <w:t>ﻓﻲ</w:t>
      </w:r>
      <w:r w:rsidR="00EB4832" w:rsidRPr="00EB4832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="00EB4832" w:rsidRPr="00EB4832">
        <w:rPr>
          <w:rFonts w:ascii="Traditional Arabic" w:hAnsi="Traditional Arabic" w:cs="Traditional Arabic" w:hint="cs"/>
          <w:sz w:val="36"/>
          <w:szCs w:val="36"/>
          <w:rtl/>
        </w:rPr>
        <w:t>هذا</w:t>
      </w:r>
      <w:r w:rsidR="00EB4832" w:rsidRPr="00EB4832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="00EB4832">
        <w:rPr>
          <w:rFonts w:ascii="Traditional Arabic" w:hAnsi="Traditional Arabic" w:cs="Traditional Arabic" w:hint="cs"/>
          <w:sz w:val="36"/>
          <w:szCs w:val="36"/>
          <w:rtl/>
        </w:rPr>
        <w:t>العقد</w:t>
      </w:r>
      <w:r w:rsidR="00EB4832" w:rsidRPr="00EB4832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="00EB4832" w:rsidRPr="00EB4832">
        <w:rPr>
          <w:rFonts w:ascii="Traditional Arabic" w:hAnsi="Traditional Arabic" w:cs="Traditional Arabic" w:hint="cs"/>
          <w:sz w:val="36"/>
          <w:szCs w:val="36"/>
          <w:rtl/>
        </w:rPr>
        <w:t>يجوز</w:t>
      </w:r>
      <w:r w:rsidR="00EB4832" w:rsidRPr="00EB4832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="00EB4832">
        <w:rPr>
          <w:rFonts w:ascii="Traditional Arabic" w:hAnsi="Traditional Arabic" w:cs="Traditional Arabic" w:hint="cs"/>
          <w:sz w:val="36"/>
          <w:szCs w:val="36"/>
          <w:rtl/>
        </w:rPr>
        <w:t>للطرف</w:t>
      </w:r>
      <w:r w:rsidR="00EB4832" w:rsidRPr="00EB4832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="00EB4832" w:rsidRPr="00EB4832">
        <w:rPr>
          <w:rFonts w:ascii="Traditional Arabic" w:hAnsi="Traditional Arabic" w:cs="Traditional Arabic" w:hint="cs"/>
          <w:sz w:val="36"/>
          <w:szCs w:val="36"/>
          <w:rtl/>
        </w:rPr>
        <w:t>اﻷو</w:t>
      </w:r>
      <w:r w:rsidR="00EB4832" w:rsidRPr="00EB4832">
        <w:rPr>
          <w:rFonts w:ascii="Traditional Arabic" w:hAnsi="Traditional Arabic" w:cs="Traditional Arabic"/>
          <w:sz w:val="36"/>
          <w:szCs w:val="36"/>
          <w:rtl/>
        </w:rPr>
        <w:t xml:space="preserve">ل </w:t>
      </w:r>
      <w:proofErr w:type="spellStart"/>
      <w:r w:rsidR="00EB4832" w:rsidRPr="00EB4832">
        <w:rPr>
          <w:rFonts w:ascii="Traditional Arabic" w:hAnsi="Traditional Arabic" w:cs="Traditional Arabic"/>
          <w:sz w:val="36"/>
          <w:szCs w:val="36"/>
          <w:rtl/>
        </w:rPr>
        <w:t>اﻟﻤﻄﺎﻟﺒﺔ</w:t>
      </w:r>
      <w:proofErr w:type="spellEnd"/>
      <w:r w:rsidR="00EB4832" w:rsidRPr="00EB4832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proofErr w:type="spellStart"/>
      <w:r w:rsidR="00EB4832" w:rsidRPr="00EB4832">
        <w:rPr>
          <w:rFonts w:ascii="Traditional Arabic" w:hAnsi="Traditional Arabic" w:cs="Traditional Arabic"/>
          <w:sz w:val="36"/>
          <w:szCs w:val="36"/>
          <w:rtl/>
        </w:rPr>
        <w:t>ﺑﻐﺮاﻣﺔ</w:t>
      </w:r>
      <w:proofErr w:type="spellEnd"/>
      <w:r w:rsidR="00EB4832" w:rsidRPr="00EB4832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="00EB4832">
        <w:rPr>
          <w:rFonts w:ascii="Traditional Arabic" w:hAnsi="Traditional Arabic" w:cs="Traditional Arabic" w:hint="cs"/>
          <w:sz w:val="36"/>
          <w:szCs w:val="36"/>
          <w:rtl/>
        </w:rPr>
        <w:t>قيمتها</w:t>
      </w:r>
      <w:r w:rsidR="00EB4832" w:rsidRPr="00EB4832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="00EB4832" w:rsidRPr="00EB4832">
        <w:rPr>
          <w:rFonts w:ascii="Traditional Arabic" w:hAnsi="Traditional Arabic" w:cs="Traditional Arabic"/>
          <w:sz w:val="36"/>
          <w:szCs w:val="36"/>
        </w:rPr>
        <w:t>%’</w:t>
      </w:r>
      <w:r w:rsidR="00EB4832" w:rsidRPr="00EB4832">
        <w:rPr>
          <w:rFonts w:ascii="Traditional Arabic" w:hAnsi="Traditional Arabic" w:cs="Traditional Arabic"/>
          <w:sz w:val="36"/>
          <w:szCs w:val="36"/>
          <w:rtl/>
        </w:rPr>
        <w:t xml:space="preserve">٠ ﻣﻦ </w:t>
      </w:r>
      <w:r w:rsidR="00EB4832">
        <w:rPr>
          <w:rFonts w:ascii="Traditional Arabic" w:hAnsi="Traditional Arabic" w:cs="Traditional Arabic" w:hint="cs"/>
          <w:sz w:val="36"/>
          <w:szCs w:val="36"/>
          <w:rtl/>
        </w:rPr>
        <w:t>قيمة</w:t>
      </w:r>
      <w:r w:rsidR="00EB4832" w:rsidRPr="00EB4832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="00EB4832">
        <w:rPr>
          <w:rFonts w:ascii="Traditional Arabic" w:hAnsi="Traditional Arabic" w:cs="Traditional Arabic" w:hint="cs"/>
          <w:sz w:val="36"/>
          <w:szCs w:val="36"/>
          <w:rtl/>
        </w:rPr>
        <w:t>مستحقاته</w:t>
      </w:r>
      <w:r w:rsidR="00EB4832" w:rsidRPr="00EB4832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proofErr w:type="spellStart"/>
      <w:r w:rsidR="00EB4832" w:rsidRPr="00EB4832">
        <w:rPr>
          <w:rFonts w:ascii="Traditional Arabic" w:hAnsi="Traditional Arabic" w:cs="Traditional Arabic"/>
          <w:sz w:val="36"/>
          <w:szCs w:val="36"/>
          <w:rtl/>
        </w:rPr>
        <w:t>ﻋﻦ</w:t>
      </w:r>
      <w:proofErr w:type="spellEnd"/>
      <w:r w:rsidR="00EB4832" w:rsidRPr="00EB4832">
        <w:rPr>
          <w:rFonts w:ascii="Traditional Arabic" w:hAnsi="Traditional Arabic" w:cs="Traditional Arabic"/>
          <w:sz w:val="36"/>
          <w:szCs w:val="36"/>
          <w:rtl/>
        </w:rPr>
        <w:t xml:space="preserve"> ﻛل </w:t>
      </w:r>
      <w:r w:rsidR="00EB4832">
        <w:rPr>
          <w:rFonts w:ascii="Traditional Arabic" w:hAnsi="Traditional Arabic" w:cs="Traditional Arabic" w:hint="cs"/>
          <w:sz w:val="36"/>
          <w:szCs w:val="36"/>
          <w:rtl/>
        </w:rPr>
        <w:t>شهر</w:t>
      </w:r>
      <w:r w:rsidR="00EB4832" w:rsidRPr="00EB4832">
        <w:rPr>
          <w:rFonts w:ascii="Traditional Arabic" w:hAnsi="Traditional Arabic" w:cs="Traditional Arabic"/>
          <w:sz w:val="36"/>
          <w:szCs w:val="36"/>
        </w:rPr>
        <w:t>.</w:t>
      </w:r>
    </w:p>
    <w:p w:rsidR="00EB4832" w:rsidRDefault="00EB4832" w:rsidP="00EB4832">
      <w:pPr>
        <w:pStyle w:val="ListParagraph"/>
        <w:numPr>
          <w:ilvl w:val="0"/>
          <w:numId w:val="14"/>
        </w:numPr>
        <w:bidi/>
        <w:ind w:left="560"/>
        <w:rPr>
          <w:rFonts w:ascii="Traditional Arabic" w:hAnsi="Traditional Arabic" w:cs="Traditional Arabic"/>
          <w:sz w:val="36"/>
          <w:szCs w:val="36"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يجوز للطرف الثاني ان يزيد او ينقص اعمال هذا العقد في حدود</w:t>
      </w:r>
      <w:proofErr w:type="gramStart"/>
      <w:r>
        <w:rPr>
          <w:rFonts w:ascii="Traditional Arabic" w:hAnsi="Traditional Arabic" w:cs="Traditional Arabic" w:hint="cs"/>
          <w:sz w:val="36"/>
          <w:szCs w:val="36"/>
          <w:rtl/>
        </w:rPr>
        <w:t xml:space="preserve"> ..</w:t>
      </w:r>
      <w:proofErr w:type="gramEnd"/>
      <w:r>
        <w:rPr>
          <w:rFonts w:ascii="Traditional Arabic" w:hAnsi="Traditional Arabic" w:cs="Traditional Arabic" w:hint="cs"/>
          <w:sz w:val="36"/>
          <w:szCs w:val="36"/>
          <w:rtl/>
        </w:rPr>
        <w:t xml:space="preserve">% من قيمة العقد بنفس الشروط الواردة به </w:t>
      </w:r>
    </w:p>
    <w:p w:rsidR="00EB4832" w:rsidRPr="00EB4832" w:rsidRDefault="00EB4832" w:rsidP="00EB4832">
      <w:pPr>
        <w:pStyle w:val="ListParagraph"/>
        <w:numPr>
          <w:ilvl w:val="0"/>
          <w:numId w:val="14"/>
        </w:numPr>
        <w:bidi/>
        <w:ind w:left="560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الطرف الأول مسئول عن عمالة وموظفيه وما يصدر منهم وعليه اتخاذ كافة الاحتياطيات والجزاءات الازمة لعلم الاضرار بالغير بسبب العمل بالموقع ويتحمل مسئولية ما ينجم عن ذلك.</w:t>
      </w:r>
      <w:r w:rsidR="00A976E0" w:rsidRPr="00EB4832">
        <w:rPr>
          <w:rFonts w:ascii="Traditional Arabic" w:hAnsi="Traditional Arabic" w:cs="Traditional Arabic"/>
          <w:sz w:val="36"/>
          <w:szCs w:val="36"/>
        </w:rPr>
        <w:br/>
      </w:r>
    </w:p>
    <w:p w:rsidR="00EB4832" w:rsidRPr="00EB4832" w:rsidRDefault="00EB4832" w:rsidP="00EB4832">
      <w:pPr>
        <w:bidi/>
        <w:jc w:val="both"/>
        <w:rPr>
          <w:rFonts w:ascii="Traditional Arabic" w:hAnsi="Traditional Arabic" w:cs="Traditional Arabic"/>
          <w:b/>
          <w:bCs/>
          <w:sz w:val="36"/>
          <w:szCs w:val="36"/>
          <w:u w:val="single"/>
        </w:rPr>
      </w:pPr>
      <w:r w:rsidRPr="00EB4832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البند</w:t>
      </w:r>
      <w:r w:rsidRPr="00EB4832">
        <w:rPr>
          <w:rFonts w:ascii="Traditional Arabic" w:hAnsi="Traditional Arabic" w:cs="Traditional Arabic"/>
          <w:b/>
          <w:bCs/>
          <w:sz w:val="36"/>
          <w:szCs w:val="36"/>
          <w:u w:val="single"/>
        </w:rPr>
        <w:t xml:space="preserve"> </w:t>
      </w:r>
      <w:r w:rsidRPr="00EB4832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السادس</w:t>
      </w:r>
    </w:p>
    <w:p w:rsidR="00EB4832" w:rsidRPr="00EB4832" w:rsidRDefault="00EB4832" w:rsidP="00EB4832">
      <w:pPr>
        <w:bidi/>
        <w:jc w:val="both"/>
        <w:rPr>
          <w:rFonts w:ascii="Traditional Arabic" w:hAnsi="Traditional Arabic" w:cs="Traditional Arabic"/>
          <w:sz w:val="36"/>
          <w:szCs w:val="36"/>
        </w:rPr>
      </w:pPr>
      <w:proofErr w:type="spellStart"/>
      <w:r w:rsidRPr="00EB4832">
        <w:rPr>
          <w:rFonts w:ascii="Traditional Arabic" w:hAnsi="Traditional Arabic" w:cs="Traditional Arabic"/>
          <w:sz w:val="36"/>
          <w:szCs w:val="36"/>
          <w:rtl/>
        </w:rPr>
        <w:t>فى</w:t>
      </w:r>
      <w:proofErr w:type="spellEnd"/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حالة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حدوث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خلاف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لا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قدر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الله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يتم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الفصل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فيه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بواسطة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التحكيم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proofErr w:type="gramStart"/>
      <w:r w:rsidRPr="00EB4832">
        <w:rPr>
          <w:rFonts w:ascii="Traditional Arabic" w:hAnsi="Traditional Arabic" w:cs="Traditional Arabic"/>
          <w:sz w:val="36"/>
          <w:szCs w:val="36"/>
          <w:rtl/>
        </w:rPr>
        <w:t>الودى</w:t>
      </w:r>
      <w:proofErr w:type="gramEnd"/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طبقاً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لأحكام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قانون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التحكيم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رقم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(27)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لسنة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1994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،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وتتكون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لجنة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التحكيم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ثلاثة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أعضاء،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يختار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كل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طرف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lastRenderedPageBreak/>
        <w:t>عضواً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يمثله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خلال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أسبوع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طلب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أحد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الطرفين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التحكيم،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ويختار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المحكمان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عضواً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ثالثاً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مرجحاً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يرأس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اللجنة</w:t>
      </w:r>
      <w:r w:rsidRPr="00EB4832">
        <w:rPr>
          <w:rFonts w:ascii="Traditional Arabic" w:hAnsi="Traditional Arabic" w:cs="Traditional Arabic"/>
          <w:sz w:val="36"/>
          <w:szCs w:val="36"/>
        </w:rPr>
        <w:t>.</w:t>
      </w:r>
    </w:p>
    <w:p w:rsidR="00EB4832" w:rsidRPr="00EB4832" w:rsidRDefault="00EB4832" w:rsidP="00EB4832">
      <w:pPr>
        <w:bidi/>
        <w:jc w:val="both"/>
        <w:rPr>
          <w:rFonts w:ascii="Traditional Arabic" w:hAnsi="Traditional Arabic" w:cs="Traditional Arabic"/>
          <w:sz w:val="36"/>
          <w:szCs w:val="36"/>
        </w:rPr>
      </w:pPr>
      <w:r w:rsidRPr="00EB4832">
        <w:rPr>
          <w:rFonts w:ascii="Traditional Arabic" w:hAnsi="Traditional Arabic" w:cs="Traditional Arabic"/>
          <w:sz w:val="36"/>
          <w:szCs w:val="36"/>
          <w:rtl/>
        </w:rPr>
        <w:t>وفى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حالة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اتفاقهما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على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اختياره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أو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امتناع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أحد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الطرفين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عن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تحديد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ممثله،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كان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لصاحب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الشأن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أن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يلجأ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للقضاء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لاختيارهم</w:t>
      </w:r>
      <w:r w:rsidRPr="00EB4832">
        <w:rPr>
          <w:rFonts w:ascii="Traditional Arabic" w:hAnsi="Traditional Arabic" w:cs="Traditional Arabic"/>
          <w:sz w:val="36"/>
          <w:szCs w:val="36"/>
        </w:rPr>
        <w:t>.</w:t>
      </w:r>
    </w:p>
    <w:p w:rsidR="00EB4832" w:rsidRPr="00EB4832" w:rsidRDefault="00EB4832" w:rsidP="00EB4832">
      <w:pPr>
        <w:bidi/>
        <w:jc w:val="both"/>
        <w:rPr>
          <w:rFonts w:ascii="Traditional Arabic" w:hAnsi="Traditional Arabic" w:cs="Traditional Arabic"/>
          <w:b/>
          <w:bCs/>
          <w:sz w:val="36"/>
          <w:szCs w:val="36"/>
          <w:u w:val="single"/>
        </w:rPr>
      </w:pPr>
      <w:r w:rsidRPr="00EB4832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البند</w:t>
      </w:r>
      <w:r w:rsidRPr="00EB4832">
        <w:rPr>
          <w:rFonts w:ascii="Traditional Arabic" w:hAnsi="Traditional Arabic" w:cs="Traditional Arabic"/>
          <w:b/>
          <w:bCs/>
          <w:sz w:val="36"/>
          <w:szCs w:val="36"/>
          <w:u w:val="single"/>
        </w:rPr>
        <w:t xml:space="preserve"> </w:t>
      </w:r>
      <w:r w:rsidRPr="00EB4832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السابع</w:t>
      </w:r>
    </w:p>
    <w:p w:rsidR="00EB4832" w:rsidRPr="00EB4832" w:rsidRDefault="00EB4832" w:rsidP="00EB4832">
      <w:pPr>
        <w:bidi/>
        <w:jc w:val="both"/>
        <w:rPr>
          <w:rFonts w:ascii="Traditional Arabic" w:hAnsi="Traditional Arabic" w:cs="Traditional Arabic"/>
          <w:sz w:val="36"/>
          <w:szCs w:val="36"/>
        </w:rPr>
      </w:pPr>
      <w:proofErr w:type="spellStart"/>
      <w:r w:rsidRPr="00EB4832">
        <w:rPr>
          <w:rFonts w:ascii="Traditional Arabic" w:hAnsi="Traditional Arabic" w:cs="Traditional Arabic"/>
          <w:sz w:val="36"/>
          <w:szCs w:val="36"/>
          <w:rtl/>
        </w:rPr>
        <w:t>فى</w:t>
      </w:r>
      <w:proofErr w:type="spellEnd"/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حالة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وفاة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الأول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أو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إفلاسه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أو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وضع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الحراسة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عليه،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فإن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العقد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يعتبر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مفسوخاً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تلقاء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نفسه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دون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حاجة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لإنذار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أو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أية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إجراءات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أخرى</w:t>
      </w:r>
      <w:r w:rsidRPr="00EB4832">
        <w:rPr>
          <w:rFonts w:ascii="Traditional Arabic" w:hAnsi="Traditional Arabic" w:cs="Traditional Arabic"/>
          <w:sz w:val="36"/>
          <w:szCs w:val="36"/>
        </w:rPr>
        <w:t>.</w:t>
      </w:r>
    </w:p>
    <w:p w:rsidR="00EB4832" w:rsidRPr="00EB4832" w:rsidRDefault="00EB4832" w:rsidP="00EB4832">
      <w:pPr>
        <w:bidi/>
        <w:jc w:val="both"/>
        <w:rPr>
          <w:rFonts w:ascii="Traditional Arabic" w:hAnsi="Traditional Arabic" w:cs="Traditional Arabic"/>
          <w:b/>
          <w:bCs/>
          <w:sz w:val="36"/>
          <w:szCs w:val="36"/>
          <w:u w:val="single"/>
        </w:rPr>
      </w:pPr>
      <w:r w:rsidRPr="00EB4832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البند</w:t>
      </w:r>
      <w:r w:rsidRPr="00EB4832">
        <w:rPr>
          <w:rFonts w:ascii="Traditional Arabic" w:hAnsi="Traditional Arabic" w:cs="Traditional Arabic"/>
          <w:b/>
          <w:bCs/>
          <w:sz w:val="36"/>
          <w:szCs w:val="36"/>
          <w:u w:val="single"/>
        </w:rPr>
        <w:t xml:space="preserve"> </w:t>
      </w:r>
      <w:r w:rsidRPr="00EB4832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الثامن</w:t>
      </w:r>
    </w:p>
    <w:p w:rsidR="00EB4832" w:rsidRPr="00EB4832" w:rsidRDefault="00EB4832" w:rsidP="00EB4832">
      <w:pPr>
        <w:bidi/>
        <w:jc w:val="both"/>
        <w:rPr>
          <w:rFonts w:ascii="Traditional Arabic" w:hAnsi="Traditional Arabic" w:cs="Traditional Arabic"/>
          <w:sz w:val="36"/>
          <w:szCs w:val="36"/>
        </w:rPr>
      </w:pPr>
      <w:r w:rsidRPr="00EB4832">
        <w:rPr>
          <w:rFonts w:ascii="Traditional Arabic" w:hAnsi="Traditional Arabic" w:cs="Traditional Arabic"/>
          <w:sz w:val="36"/>
          <w:szCs w:val="36"/>
          <w:rtl/>
        </w:rPr>
        <w:t>ترسل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جميع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الإشعارات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proofErr w:type="spellStart"/>
      <w:r w:rsidRPr="00EB4832">
        <w:rPr>
          <w:rFonts w:ascii="Traditional Arabic" w:hAnsi="Traditional Arabic" w:cs="Traditional Arabic"/>
          <w:sz w:val="36"/>
          <w:szCs w:val="36"/>
          <w:rtl/>
        </w:rPr>
        <w:t>التى</w:t>
      </w:r>
      <w:proofErr w:type="spellEnd"/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توجه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للطرف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الأول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بمقتضى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هذا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العقد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باليد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أو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بالبريد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المسجل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على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العنوان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proofErr w:type="spellStart"/>
      <w:r w:rsidRPr="00EB4832">
        <w:rPr>
          <w:rFonts w:ascii="Traditional Arabic" w:hAnsi="Traditional Arabic" w:cs="Traditional Arabic"/>
          <w:sz w:val="36"/>
          <w:szCs w:val="36"/>
          <w:rtl/>
        </w:rPr>
        <w:t>التالى</w:t>
      </w:r>
      <w:proofErr w:type="spellEnd"/>
      <w:r w:rsidRPr="00EB4832">
        <w:rPr>
          <w:rFonts w:ascii="Traditional Arabic" w:hAnsi="Traditional Arabic" w:cs="Traditional Arabic"/>
          <w:sz w:val="36"/>
          <w:szCs w:val="36"/>
        </w:rPr>
        <w:t>: .......................</w:t>
      </w:r>
    </w:p>
    <w:p w:rsidR="00EB4832" w:rsidRPr="00EB4832" w:rsidRDefault="00EB4832" w:rsidP="00EB4832">
      <w:pPr>
        <w:bidi/>
        <w:jc w:val="both"/>
        <w:rPr>
          <w:rFonts w:ascii="Traditional Arabic" w:hAnsi="Traditional Arabic" w:cs="Traditional Arabic"/>
          <w:sz w:val="36"/>
          <w:szCs w:val="36"/>
        </w:rPr>
      </w:pPr>
      <w:r w:rsidRPr="00EB4832">
        <w:rPr>
          <w:rFonts w:ascii="Traditional Arabic" w:hAnsi="Traditional Arabic" w:cs="Traditional Arabic"/>
          <w:sz w:val="36"/>
          <w:szCs w:val="36"/>
          <w:rtl/>
        </w:rPr>
        <w:t>وترسل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جميع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الإشعارات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proofErr w:type="spellStart"/>
      <w:r w:rsidRPr="00EB4832">
        <w:rPr>
          <w:rFonts w:ascii="Traditional Arabic" w:hAnsi="Traditional Arabic" w:cs="Traditional Arabic"/>
          <w:sz w:val="36"/>
          <w:szCs w:val="36"/>
          <w:rtl/>
        </w:rPr>
        <w:t>التى</w:t>
      </w:r>
      <w:proofErr w:type="spellEnd"/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توجه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للطرف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proofErr w:type="spellStart"/>
      <w:r w:rsidRPr="00EB4832">
        <w:rPr>
          <w:rFonts w:ascii="Traditional Arabic" w:hAnsi="Traditional Arabic" w:cs="Traditional Arabic"/>
          <w:sz w:val="36"/>
          <w:szCs w:val="36"/>
          <w:rtl/>
        </w:rPr>
        <w:t>الثانى</w:t>
      </w:r>
      <w:proofErr w:type="spellEnd"/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بمقتضى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هذا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العقد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باليد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أو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بالبريد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المسجل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على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العنوان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proofErr w:type="spellStart"/>
      <w:r w:rsidRPr="00EB4832">
        <w:rPr>
          <w:rFonts w:ascii="Traditional Arabic" w:hAnsi="Traditional Arabic" w:cs="Traditional Arabic"/>
          <w:sz w:val="36"/>
          <w:szCs w:val="36"/>
          <w:rtl/>
        </w:rPr>
        <w:t>التالى</w:t>
      </w:r>
      <w:proofErr w:type="spellEnd"/>
      <w:r w:rsidRPr="00EB4832">
        <w:rPr>
          <w:rFonts w:ascii="Traditional Arabic" w:hAnsi="Traditional Arabic" w:cs="Traditional Arabic"/>
          <w:sz w:val="36"/>
          <w:szCs w:val="36"/>
        </w:rPr>
        <w:t>: .......................</w:t>
      </w:r>
    </w:p>
    <w:p w:rsidR="00EB4832" w:rsidRPr="00EB4832" w:rsidRDefault="00EB4832" w:rsidP="00EB4832">
      <w:pPr>
        <w:bidi/>
        <w:jc w:val="both"/>
        <w:rPr>
          <w:rFonts w:ascii="Traditional Arabic" w:hAnsi="Traditional Arabic" w:cs="Traditional Arabic"/>
          <w:sz w:val="36"/>
          <w:szCs w:val="36"/>
        </w:rPr>
      </w:pPr>
      <w:r w:rsidRPr="00EB4832">
        <w:rPr>
          <w:rFonts w:ascii="Traditional Arabic" w:hAnsi="Traditional Arabic" w:cs="Traditional Arabic"/>
          <w:sz w:val="36"/>
          <w:szCs w:val="36"/>
          <w:rtl/>
        </w:rPr>
        <w:t>وفى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حالة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تغيير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العنوان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proofErr w:type="spellStart"/>
      <w:r w:rsidRPr="00EB4832">
        <w:rPr>
          <w:rFonts w:ascii="Traditional Arabic" w:hAnsi="Traditional Arabic" w:cs="Traditional Arabic"/>
          <w:sz w:val="36"/>
          <w:szCs w:val="36"/>
          <w:rtl/>
        </w:rPr>
        <w:t>ينبغى</w:t>
      </w:r>
      <w:proofErr w:type="spellEnd"/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إخطار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الآخر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خلال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خمسة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عشر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يوماً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تاريخ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التغيير،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وإلا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لا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تعتبر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المراسلات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على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العنوان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المذكور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أعلاه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proofErr w:type="spellStart"/>
      <w:r w:rsidRPr="00EB4832">
        <w:rPr>
          <w:rFonts w:ascii="Traditional Arabic" w:hAnsi="Traditional Arabic" w:cs="Traditional Arabic"/>
          <w:sz w:val="36"/>
          <w:szCs w:val="36"/>
          <w:rtl/>
        </w:rPr>
        <w:t>فى</w:t>
      </w:r>
      <w:proofErr w:type="spellEnd"/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حكم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المسلمة</w:t>
      </w:r>
      <w:r w:rsidRPr="00EB4832">
        <w:rPr>
          <w:rFonts w:ascii="Traditional Arabic" w:hAnsi="Traditional Arabic" w:cs="Traditional Arabic"/>
          <w:sz w:val="36"/>
          <w:szCs w:val="36"/>
        </w:rPr>
        <w:t>.</w:t>
      </w:r>
    </w:p>
    <w:p w:rsidR="00EB4832" w:rsidRPr="00EB4832" w:rsidRDefault="00EB4832" w:rsidP="00EB4832">
      <w:pPr>
        <w:bidi/>
        <w:jc w:val="both"/>
        <w:rPr>
          <w:rFonts w:ascii="Traditional Arabic" w:hAnsi="Traditional Arabic" w:cs="Traditional Arabic"/>
          <w:b/>
          <w:bCs/>
          <w:sz w:val="36"/>
          <w:szCs w:val="36"/>
          <w:u w:val="single"/>
        </w:rPr>
      </w:pPr>
      <w:r w:rsidRPr="00EB4832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البند</w:t>
      </w:r>
      <w:r w:rsidRPr="00EB4832">
        <w:rPr>
          <w:rFonts w:ascii="Traditional Arabic" w:hAnsi="Traditional Arabic" w:cs="Traditional Arabic"/>
          <w:b/>
          <w:bCs/>
          <w:sz w:val="36"/>
          <w:szCs w:val="36"/>
          <w:u w:val="single"/>
        </w:rPr>
        <w:t xml:space="preserve"> </w:t>
      </w:r>
      <w:r w:rsidRPr="00EB4832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التاسع</w:t>
      </w:r>
    </w:p>
    <w:p w:rsidR="00EB4832" w:rsidRPr="00EB4832" w:rsidRDefault="00EB4832" w:rsidP="00EB4832">
      <w:pPr>
        <w:bidi/>
        <w:jc w:val="both"/>
        <w:rPr>
          <w:rFonts w:ascii="Traditional Arabic" w:hAnsi="Traditional Arabic" w:cs="Traditional Arabic"/>
          <w:sz w:val="36"/>
          <w:szCs w:val="36"/>
        </w:rPr>
      </w:pPr>
      <w:r w:rsidRPr="00EB4832">
        <w:rPr>
          <w:rFonts w:ascii="Traditional Arabic" w:hAnsi="Traditional Arabic" w:cs="Traditional Arabic"/>
          <w:sz w:val="36"/>
          <w:szCs w:val="36"/>
          <w:rtl/>
        </w:rPr>
        <w:t>تحرر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هذا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العقد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ثلاث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نسخ،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تسلم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للطرف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الأول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نسخة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منها،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وبيد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 w:hint="cs"/>
          <w:sz w:val="36"/>
          <w:szCs w:val="36"/>
          <w:rtl/>
        </w:rPr>
        <w:t>الثاني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نسختين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للعمل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بموجبهما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عند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اللزوم</w:t>
      </w:r>
      <w:r w:rsidRPr="00EB4832">
        <w:rPr>
          <w:rFonts w:ascii="Traditional Arabic" w:hAnsi="Traditional Arabic" w:cs="Traditional Arabic"/>
          <w:sz w:val="36"/>
          <w:szCs w:val="36"/>
        </w:rPr>
        <w:t>.</w:t>
      </w:r>
    </w:p>
    <w:p w:rsidR="00EB4832" w:rsidRPr="00EB4832" w:rsidRDefault="00EB4832" w:rsidP="00EB4832">
      <w:pPr>
        <w:bidi/>
        <w:jc w:val="center"/>
        <w:rPr>
          <w:rFonts w:ascii="Traditional Arabic" w:hAnsi="Traditional Arabic" w:cs="Traditional Arabic"/>
          <w:sz w:val="36"/>
          <w:szCs w:val="36"/>
        </w:rPr>
      </w:pPr>
      <w:r w:rsidRPr="00EB4832">
        <w:rPr>
          <w:rFonts w:ascii="Traditional Arabic" w:hAnsi="Traditional Arabic" w:cs="Traditional Arabic"/>
          <w:sz w:val="36"/>
          <w:szCs w:val="36"/>
          <w:rtl/>
        </w:rPr>
        <w:lastRenderedPageBreak/>
        <w:t>الطرف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الأول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 w:hint="cs"/>
          <w:sz w:val="36"/>
          <w:szCs w:val="36"/>
          <w:rtl/>
        </w:rPr>
        <w:t>المقاول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 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          </w:t>
      </w:r>
      <w:bookmarkStart w:id="0" w:name="_GoBack"/>
      <w:bookmarkEnd w:id="0"/>
      <w:r w:rsidRPr="00EB4832">
        <w:rPr>
          <w:rFonts w:ascii="Traditional Arabic" w:hAnsi="Traditional Arabic" w:cs="Traditional Arabic"/>
          <w:sz w:val="36"/>
          <w:szCs w:val="36"/>
        </w:rPr>
        <w:t xml:space="preserve">   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EB4832">
        <w:rPr>
          <w:rFonts w:ascii="Traditional Arabic" w:hAnsi="Traditional Arabic" w:cs="Traditional Arabic" w:hint="cs"/>
          <w:sz w:val="36"/>
          <w:szCs w:val="36"/>
          <w:rtl/>
        </w:rPr>
        <w:t>الثاني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المالك</w:t>
      </w:r>
    </w:p>
    <w:p w:rsidR="00EB4832" w:rsidRPr="00EB4832" w:rsidRDefault="00EB4832" w:rsidP="00EB4832">
      <w:pPr>
        <w:bidi/>
        <w:jc w:val="center"/>
        <w:rPr>
          <w:rFonts w:ascii="Traditional Arabic" w:hAnsi="Traditional Arabic" w:cs="Traditional Arabic"/>
          <w:sz w:val="36"/>
          <w:szCs w:val="36"/>
        </w:rPr>
      </w:pPr>
      <w:r w:rsidRPr="00EB4832">
        <w:rPr>
          <w:rFonts w:ascii="Traditional Arabic" w:hAnsi="Traditional Arabic" w:cs="Traditional Arabic"/>
          <w:sz w:val="36"/>
          <w:szCs w:val="36"/>
          <w:rtl/>
        </w:rPr>
        <w:t>التوقيع</w:t>
      </w:r>
      <w:r w:rsidRPr="00EB4832">
        <w:rPr>
          <w:rFonts w:ascii="Traditional Arabic" w:hAnsi="Traditional Arabic" w:cs="Traditional Arabic"/>
          <w:sz w:val="36"/>
          <w:szCs w:val="36"/>
        </w:rPr>
        <w:t xml:space="preserve">: ............................         </w:t>
      </w:r>
      <w:r w:rsidRPr="00EB4832">
        <w:rPr>
          <w:rFonts w:ascii="Traditional Arabic" w:hAnsi="Traditional Arabic" w:cs="Traditional Arabic"/>
          <w:sz w:val="36"/>
          <w:szCs w:val="36"/>
          <w:rtl/>
        </w:rPr>
        <w:t>التوقيع</w:t>
      </w:r>
      <w:r w:rsidRPr="00EB4832">
        <w:rPr>
          <w:rFonts w:ascii="Traditional Arabic" w:hAnsi="Traditional Arabic" w:cs="Traditional Arabic"/>
          <w:sz w:val="36"/>
          <w:szCs w:val="36"/>
        </w:rPr>
        <w:t>............................</w:t>
      </w:r>
    </w:p>
    <w:p w:rsidR="005450A9" w:rsidRPr="00DA7147" w:rsidRDefault="005450A9" w:rsidP="00EB4832">
      <w:pPr>
        <w:pStyle w:val="ListParagraph"/>
        <w:bidi/>
        <w:ind w:left="560"/>
        <w:rPr>
          <w:rFonts w:ascii="Traditional Arabic" w:hAnsi="Traditional Arabic" w:cs="Traditional Arabic"/>
          <w:sz w:val="36"/>
          <w:szCs w:val="36"/>
        </w:rPr>
      </w:pPr>
    </w:p>
    <w:sectPr w:rsidR="005450A9" w:rsidRPr="00DA71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2742E4"/>
    <w:multiLevelType w:val="hybridMultilevel"/>
    <w:tmpl w:val="EFFE6A04"/>
    <w:lvl w:ilvl="0" w:tplc="A9CC85F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7568C"/>
    <w:multiLevelType w:val="hybridMultilevel"/>
    <w:tmpl w:val="CEC8731E"/>
    <w:lvl w:ilvl="0" w:tplc="EDBCF68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336BFA"/>
    <w:multiLevelType w:val="hybridMultilevel"/>
    <w:tmpl w:val="9C3E5D6A"/>
    <w:lvl w:ilvl="0" w:tplc="B640554C">
      <w:start w:val="2"/>
      <w:numFmt w:val="bullet"/>
      <w:lvlText w:val="-"/>
      <w:lvlJc w:val="left"/>
      <w:pPr>
        <w:ind w:left="720" w:hanging="360"/>
      </w:pPr>
      <w:rPr>
        <w:rFonts w:ascii="Traditional Arabic" w:eastAsiaTheme="minorEastAsia" w:hAnsi="Traditional Arabic" w:cs="Traditional Arabic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023CE"/>
    <w:multiLevelType w:val="hybridMultilevel"/>
    <w:tmpl w:val="E32C8F94"/>
    <w:lvl w:ilvl="0" w:tplc="2EC8F9F6">
      <w:start w:val="1"/>
      <w:numFmt w:val="decimal"/>
      <w:lvlText w:val="%1-"/>
      <w:lvlJc w:val="left"/>
      <w:pPr>
        <w:ind w:left="571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31" w:hanging="360"/>
      </w:pPr>
    </w:lvl>
    <w:lvl w:ilvl="2" w:tplc="0809001B" w:tentative="1">
      <w:start w:val="1"/>
      <w:numFmt w:val="lowerRoman"/>
      <w:lvlText w:val="%3."/>
      <w:lvlJc w:val="right"/>
      <w:pPr>
        <w:ind w:left="1651" w:hanging="180"/>
      </w:pPr>
    </w:lvl>
    <w:lvl w:ilvl="3" w:tplc="0809000F" w:tentative="1">
      <w:start w:val="1"/>
      <w:numFmt w:val="decimal"/>
      <w:lvlText w:val="%4."/>
      <w:lvlJc w:val="left"/>
      <w:pPr>
        <w:ind w:left="2371" w:hanging="360"/>
      </w:pPr>
    </w:lvl>
    <w:lvl w:ilvl="4" w:tplc="08090019" w:tentative="1">
      <w:start w:val="1"/>
      <w:numFmt w:val="lowerLetter"/>
      <w:lvlText w:val="%5."/>
      <w:lvlJc w:val="left"/>
      <w:pPr>
        <w:ind w:left="3091" w:hanging="360"/>
      </w:pPr>
    </w:lvl>
    <w:lvl w:ilvl="5" w:tplc="0809001B" w:tentative="1">
      <w:start w:val="1"/>
      <w:numFmt w:val="lowerRoman"/>
      <w:lvlText w:val="%6."/>
      <w:lvlJc w:val="right"/>
      <w:pPr>
        <w:ind w:left="3811" w:hanging="180"/>
      </w:pPr>
    </w:lvl>
    <w:lvl w:ilvl="6" w:tplc="0809000F" w:tentative="1">
      <w:start w:val="1"/>
      <w:numFmt w:val="decimal"/>
      <w:lvlText w:val="%7."/>
      <w:lvlJc w:val="left"/>
      <w:pPr>
        <w:ind w:left="4531" w:hanging="360"/>
      </w:pPr>
    </w:lvl>
    <w:lvl w:ilvl="7" w:tplc="08090019" w:tentative="1">
      <w:start w:val="1"/>
      <w:numFmt w:val="lowerLetter"/>
      <w:lvlText w:val="%8."/>
      <w:lvlJc w:val="left"/>
      <w:pPr>
        <w:ind w:left="5251" w:hanging="360"/>
      </w:pPr>
    </w:lvl>
    <w:lvl w:ilvl="8" w:tplc="0809001B" w:tentative="1">
      <w:start w:val="1"/>
      <w:numFmt w:val="lowerRoman"/>
      <w:lvlText w:val="%9."/>
      <w:lvlJc w:val="right"/>
      <w:pPr>
        <w:ind w:left="5971" w:hanging="180"/>
      </w:pPr>
    </w:lvl>
  </w:abstractNum>
  <w:abstractNum w:abstractNumId="13" w15:restartNumberingAfterBreak="0">
    <w:nsid w:val="64294DF5"/>
    <w:multiLevelType w:val="hybridMultilevel"/>
    <w:tmpl w:val="4D8A3108"/>
    <w:lvl w:ilvl="0" w:tplc="E332833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10379"/>
    <w:rsid w:val="00326F90"/>
    <w:rsid w:val="005450A9"/>
    <w:rsid w:val="00762720"/>
    <w:rsid w:val="00A976E0"/>
    <w:rsid w:val="00AA1D8D"/>
    <w:rsid w:val="00B35725"/>
    <w:rsid w:val="00B47730"/>
    <w:rsid w:val="00CB0664"/>
    <w:rsid w:val="00DA7147"/>
    <w:rsid w:val="00EB48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17B0C28-CBF6-4DCD-A319-CDDA26AE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381C9E-DB49-43B0-AEA2-3E5EAAF63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7022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3</cp:revision>
  <dcterms:created xsi:type="dcterms:W3CDTF">2013-12-23T23:15:00Z</dcterms:created>
  <dcterms:modified xsi:type="dcterms:W3CDTF">2025-09-14T06:21:00Z</dcterms:modified>
  <cp:category/>
</cp:coreProperties>
</file>