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A37" w:rsidRPr="00353CDE" w:rsidRDefault="00A33B4A" w:rsidP="00353CDE">
      <w:pPr>
        <w:bidi/>
        <w:spacing w:line="240" w:lineRule="auto"/>
        <w:jc w:val="center"/>
        <w:rPr>
          <w:rFonts w:ascii="Sakkal Majalla" w:hAnsi="Sakkal Majalla" w:cs="Sakkal Majalla"/>
          <w:b/>
          <w:bCs/>
          <w:sz w:val="32"/>
          <w:szCs w:val="32"/>
        </w:rPr>
      </w:pPr>
      <w:r w:rsidRPr="00353CDE">
        <w:rPr>
          <w:rFonts w:ascii="Sakkal Majalla" w:hAnsi="Sakkal Majalla" w:cs="Sakkal Majalla"/>
          <w:b/>
          <w:bCs/>
          <w:sz w:val="32"/>
          <w:szCs w:val="32"/>
          <w:rtl/>
        </w:rPr>
        <w:t>عقد</w:t>
      </w:r>
      <w:r w:rsidRPr="00353CDE">
        <w:rPr>
          <w:rFonts w:ascii="Sakkal Majalla" w:hAnsi="Sakkal Majalla" w:cs="Sakkal Majalla"/>
          <w:b/>
          <w:bCs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b/>
          <w:bCs/>
          <w:sz w:val="32"/>
          <w:szCs w:val="32"/>
          <w:rtl/>
        </w:rPr>
        <w:t>بيع</w:t>
      </w:r>
      <w:r w:rsidRPr="00353CDE">
        <w:rPr>
          <w:rFonts w:ascii="Sakkal Majalla" w:hAnsi="Sakkal Majalla" w:cs="Sakkal Majalla"/>
          <w:b/>
          <w:bCs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b/>
          <w:bCs/>
          <w:sz w:val="32"/>
          <w:szCs w:val="32"/>
          <w:rtl/>
        </w:rPr>
        <w:t>معلق</w:t>
      </w:r>
      <w:r w:rsidRPr="00353CDE">
        <w:rPr>
          <w:rFonts w:ascii="Sakkal Majalla" w:hAnsi="Sakkal Majalla" w:cs="Sakkal Majalla"/>
          <w:b/>
          <w:bCs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b/>
          <w:bCs/>
          <w:sz w:val="32"/>
          <w:szCs w:val="32"/>
          <w:rtl/>
        </w:rPr>
        <w:t>على</w:t>
      </w:r>
      <w:r w:rsidRPr="00353CDE">
        <w:rPr>
          <w:rFonts w:ascii="Sakkal Majalla" w:hAnsi="Sakkal Majalla" w:cs="Sakkal Majalla"/>
          <w:b/>
          <w:bCs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b/>
          <w:bCs/>
          <w:sz w:val="32"/>
          <w:szCs w:val="32"/>
          <w:rtl/>
        </w:rPr>
        <w:t>شرط</w:t>
      </w:r>
      <w:r w:rsidRPr="00353CDE">
        <w:rPr>
          <w:rFonts w:ascii="Sakkal Majalla" w:hAnsi="Sakkal Majalla" w:cs="Sakkal Majalla"/>
          <w:b/>
          <w:bCs/>
          <w:sz w:val="32"/>
          <w:szCs w:val="32"/>
        </w:rPr>
        <w:t xml:space="preserve"> / </w:t>
      </w:r>
      <w:r w:rsidRPr="00353CDE">
        <w:rPr>
          <w:rFonts w:ascii="Sakkal Majalla" w:hAnsi="Sakkal Majalla" w:cs="Sakkal Majalla"/>
          <w:b/>
          <w:bCs/>
          <w:sz w:val="32"/>
          <w:szCs w:val="32"/>
          <w:rtl/>
        </w:rPr>
        <w:t>عقد</w:t>
      </w:r>
      <w:r w:rsidRPr="00353CDE">
        <w:rPr>
          <w:rFonts w:ascii="Sakkal Majalla" w:hAnsi="Sakkal Majalla" w:cs="Sakkal Majalla"/>
          <w:b/>
          <w:bCs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b/>
          <w:bCs/>
          <w:sz w:val="32"/>
          <w:szCs w:val="32"/>
          <w:rtl/>
        </w:rPr>
        <w:t>بيع</w:t>
      </w:r>
      <w:r w:rsidRPr="00353CDE">
        <w:rPr>
          <w:rFonts w:ascii="Sakkal Majalla" w:hAnsi="Sakkal Majalla" w:cs="Sakkal Majalla"/>
          <w:b/>
          <w:bCs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b/>
          <w:bCs/>
          <w:sz w:val="32"/>
          <w:szCs w:val="32"/>
          <w:rtl/>
        </w:rPr>
        <w:t>بشرط</w:t>
      </w:r>
      <w:r w:rsidRPr="00353CDE">
        <w:rPr>
          <w:rFonts w:ascii="Sakkal Majalla" w:hAnsi="Sakkal Majalla" w:cs="Sakkal Majalla"/>
          <w:b/>
          <w:bCs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b/>
          <w:bCs/>
          <w:sz w:val="32"/>
          <w:szCs w:val="32"/>
          <w:rtl/>
        </w:rPr>
        <w:t>مانع</w:t>
      </w:r>
      <w:r w:rsidRPr="00353CDE">
        <w:rPr>
          <w:rFonts w:ascii="Sakkal Majalla" w:hAnsi="Sakkal Majalla" w:cs="Sakkal Majalla"/>
          <w:b/>
          <w:bCs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b/>
          <w:bCs/>
          <w:sz w:val="32"/>
          <w:szCs w:val="32"/>
          <w:rtl/>
        </w:rPr>
        <w:t>من</w:t>
      </w:r>
      <w:r w:rsidRPr="00353CDE">
        <w:rPr>
          <w:rFonts w:ascii="Sakkal Majalla" w:hAnsi="Sakkal Majalla" w:cs="Sakkal Majalla"/>
          <w:b/>
          <w:bCs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b/>
          <w:bCs/>
          <w:sz w:val="32"/>
          <w:szCs w:val="32"/>
          <w:rtl/>
        </w:rPr>
        <w:t>التصرف</w:t>
      </w:r>
    </w:p>
    <w:p w:rsidR="007E1A37" w:rsidRPr="00353CDE" w:rsidRDefault="00A33B4A" w:rsidP="00353CDE">
      <w:pPr>
        <w:bidi/>
        <w:spacing w:line="240" w:lineRule="auto"/>
        <w:rPr>
          <w:rFonts w:ascii="Sakkal Majalla" w:hAnsi="Sakkal Majalla" w:cs="Sakkal Majalla"/>
          <w:sz w:val="32"/>
          <w:szCs w:val="32"/>
        </w:rPr>
      </w:pPr>
      <w:r w:rsidRPr="00353CDE">
        <w:rPr>
          <w:rFonts w:ascii="Sakkal Majalla" w:hAnsi="Sakkal Majalla" w:cs="Sakkal Majalla"/>
          <w:sz w:val="32"/>
          <w:szCs w:val="32"/>
          <w:rtl/>
        </w:rPr>
        <w:t>أنه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في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يوم</w:t>
      </w:r>
      <w:r w:rsidRPr="00353CDE">
        <w:rPr>
          <w:rFonts w:ascii="Sakkal Majalla" w:hAnsi="Sakkal Majalla" w:cs="Sakkal Majalla"/>
          <w:sz w:val="32"/>
          <w:szCs w:val="32"/>
        </w:rPr>
        <w:t xml:space="preserve"> ......... </w:t>
      </w:r>
      <w:r w:rsidRPr="00353CDE">
        <w:rPr>
          <w:rFonts w:ascii="Sakkal Majalla" w:hAnsi="Sakkal Majalla" w:cs="Sakkal Majalla"/>
          <w:sz w:val="32"/>
          <w:szCs w:val="32"/>
          <w:rtl/>
        </w:rPr>
        <w:t>الموافق</w:t>
      </w:r>
      <w:r w:rsidRPr="00353CDE">
        <w:rPr>
          <w:rFonts w:ascii="Sakkal Majalla" w:hAnsi="Sakkal Majalla" w:cs="Sakkal Majalla"/>
          <w:sz w:val="32"/>
          <w:szCs w:val="32"/>
        </w:rPr>
        <w:t xml:space="preserve"> / / </w:t>
      </w:r>
      <w:r w:rsidRPr="00353CDE">
        <w:rPr>
          <w:rFonts w:ascii="Sakkal Majalla" w:hAnsi="Sakkal Majalla" w:cs="Sakkal Majalla"/>
          <w:sz w:val="32"/>
          <w:szCs w:val="32"/>
          <w:rtl/>
        </w:rPr>
        <w:t>تم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الاتفاق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بين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كل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="00353CDE" w:rsidRPr="00353CDE">
        <w:rPr>
          <w:rFonts w:ascii="Sakkal Majalla" w:hAnsi="Sakkal Majalla" w:cs="Sakkal Majalla" w:hint="cs"/>
          <w:sz w:val="32"/>
          <w:szCs w:val="32"/>
          <w:rtl/>
        </w:rPr>
        <w:t>من</w:t>
      </w:r>
      <w:r w:rsidR="00353CDE" w:rsidRPr="00353CDE">
        <w:rPr>
          <w:rFonts w:ascii="Sakkal Majalla" w:hAnsi="Sakkal Majalla" w:cs="Sakkal Majalla"/>
          <w:sz w:val="32"/>
          <w:szCs w:val="32"/>
        </w:rPr>
        <w:t>:</w:t>
      </w:r>
    </w:p>
    <w:p w:rsidR="00353CDE" w:rsidRDefault="00A33B4A" w:rsidP="00353CDE">
      <w:pPr>
        <w:bidi/>
        <w:spacing w:line="240" w:lineRule="auto"/>
        <w:jc w:val="both"/>
        <w:rPr>
          <w:rFonts w:ascii="Sakkal Majalla" w:hAnsi="Sakkal Majalla" w:cs="Sakkal Majalla"/>
          <w:sz w:val="32"/>
          <w:szCs w:val="32"/>
          <w:rtl/>
        </w:rPr>
      </w:pPr>
      <w:r w:rsidRPr="00353CDE">
        <w:rPr>
          <w:rFonts w:ascii="Sakkal Majalla" w:hAnsi="Sakkal Majalla" w:cs="Sakkal Majalla"/>
          <w:sz w:val="32"/>
          <w:szCs w:val="32"/>
          <w:rtl/>
        </w:rPr>
        <w:t>أولا</w:t>
      </w:r>
      <w:r w:rsidRPr="00353CDE">
        <w:rPr>
          <w:rFonts w:ascii="Sakkal Majalla" w:hAnsi="Sakkal Majalla" w:cs="Sakkal Majalla"/>
          <w:sz w:val="32"/>
          <w:szCs w:val="32"/>
        </w:rPr>
        <w:t xml:space="preserve"> : </w:t>
      </w:r>
      <w:r w:rsidRPr="00353CDE">
        <w:rPr>
          <w:rFonts w:ascii="Sakkal Majalla" w:hAnsi="Sakkal Majalla" w:cs="Sakkal Majalla"/>
          <w:sz w:val="32"/>
          <w:szCs w:val="32"/>
          <w:rtl/>
        </w:rPr>
        <w:t>السيد</w:t>
      </w:r>
      <w:r w:rsidRPr="00353CDE">
        <w:rPr>
          <w:rFonts w:ascii="Sakkal Majalla" w:hAnsi="Sakkal Majalla" w:cs="Sakkal Majalla"/>
          <w:sz w:val="32"/>
          <w:szCs w:val="32"/>
        </w:rPr>
        <w:t xml:space="preserve"> / ......... </w:t>
      </w:r>
      <w:r w:rsidRPr="00353CDE">
        <w:rPr>
          <w:rFonts w:ascii="Sakkal Majalla" w:hAnsi="Sakkal Majalla" w:cs="Sakkal Majalla"/>
          <w:sz w:val="32"/>
          <w:szCs w:val="32"/>
          <w:rtl/>
        </w:rPr>
        <w:t>ومهنته</w:t>
      </w:r>
      <w:r w:rsidRPr="00353CDE">
        <w:rPr>
          <w:rFonts w:ascii="Sakkal Majalla" w:hAnsi="Sakkal Majalla" w:cs="Sakkal Majalla"/>
          <w:sz w:val="32"/>
          <w:szCs w:val="32"/>
        </w:rPr>
        <w:t xml:space="preserve"> ........ </w:t>
      </w:r>
      <w:r w:rsidRPr="00353CDE">
        <w:rPr>
          <w:rFonts w:ascii="Sakkal Majalla" w:hAnsi="Sakkal Majalla" w:cs="Sakkal Majalla"/>
          <w:sz w:val="32"/>
          <w:szCs w:val="32"/>
          <w:rtl/>
        </w:rPr>
        <w:t>وجنسيته</w:t>
      </w:r>
      <w:r w:rsidRPr="00353CDE">
        <w:rPr>
          <w:rFonts w:ascii="Sakkal Majalla" w:hAnsi="Sakkal Majalla" w:cs="Sakkal Majalla"/>
          <w:sz w:val="32"/>
          <w:szCs w:val="32"/>
        </w:rPr>
        <w:t xml:space="preserve"> ........ </w:t>
      </w:r>
      <w:r w:rsidRPr="00353CDE">
        <w:rPr>
          <w:rFonts w:ascii="Sakkal Majalla" w:hAnsi="Sakkal Majalla" w:cs="Sakkal Majalla"/>
          <w:sz w:val="32"/>
          <w:szCs w:val="32"/>
          <w:rtl/>
        </w:rPr>
        <w:t>ويحمل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بطاقة</w:t>
      </w:r>
      <w:r w:rsidRPr="00353CDE">
        <w:rPr>
          <w:rFonts w:ascii="Sakkal Majalla" w:hAnsi="Sakkal Majalla" w:cs="Sakkal Majalla"/>
          <w:sz w:val="32"/>
          <w:szCs w:val="32"/>
        </w:rPr>
        <w:t xml:space="preserve"> / </w:t>
      </w:r>
      <w:r w:rsidRPr="00353CDE">
        <w:rPr>
          <w:rFonts w:ascii="Sakkal Majalla" w:hAnsi="Sakkal Majalla" w:cs="Sakkal Majalla"/>
          <w:sz w:val="32"/>
          <w:szCs w:val="32"/>
          <w:rtl/>
        </w:rPr>
        <w:t>جواز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سفر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رقم</w:t>
      </w:r>
      <w:r w:rsidRPr="00353CDE">
        <w:rPr>
          <w:rFonts w:ascii="Sakkal Majalla" w:hAnsi="Sakkal Majalla" w:cs="Sakkal Majalla"/>
          <w:sz w:val="32"/>
          <w:szCs w:val="32"/>
        </w:rPr>
        <w:t xml:space="preserve"> ...... </w:t>
      </w:r>
      <w:r w:rsidRPr="00353CDE">
        <w:rPr>
          <w:rFonts w:ascii="Sakkal Majalla" w:hAnsi="Sakkal Majalla" w:cs="Sakkal Majalla"/>
          <w:sz w:val="32"/>
          <w:szCs w:val="32"/>
          <w:rtl/>
        </w:rPr>
        <w:t>صادر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من</w:t>
      </w:r>
      <w:r w:rsidRPr="00353CDE">
        <w:rPr>
          <w:rFonts w:ascii="Sakkal Majalla" w:hAnsi="Sakkal Majalla" w:cs="Sakkal Majalla"/>
          <w:sz w:val="32"/>
          <w:szCs w:val="32"/>
        </w:rPr>
        <w:t xml:space="preserve"> ..... </w:t>
      </w:r>
      <w:r w:rsidRPr="00353CDE">
        <w:rPr>
          <w:rFonts w:ascii="Sakkal Majalla" w:hAnsi="Sakkal Majalla" w:cs="Sakkal Majalla"/>
          <w:sz w:val="32"/>
          <w:szCs w:val="32"/>
          <w:rtl/>
        </w:rPr>
        <w:t>والمقيم</w:t>
      </w:r>
      <w:r w:rsidRPr="00353CDE">
        <w:rPr>
          <w:rFonts w:ascii="Sakkal Majalla" w:hAnsi="Sakkal Majalla" w:cs="Sakkal Majalla"/>
          <w:sz w:val="32"/>
          <w:szCs w:val="32"/>
        </w:rPr>
        <w:t xml:space="preserve"> ....... </w:t>
      </w:r>
    </w:p>
    <w:p w:rsidR="00353CDE" w:rsidRDefault="00A33B4A" w:rsidP="00353CDE">
      <w:pPr>
        <w:bidi/>
        <w:spacing w:line="240" w:lineRule="auto"/>
        <w:jc w:val="right"/>
        <w:rPr>
          <w:rFonts w:ascii="Sakkal Majalla" w:hAnsi="Sakkal Majalla" w:cs="Sakkal Majalla"/>
          <w:sz w:val="32"/>
          <w:szCs w:val="32"/>
          <w:rtl/>
        </w:rPr>
      </w:pPr>
      <w:r w:rsidRPr="00353CDE">
        <w:rPr>
          <w:rFonts w:ascii="Sakkal Majalla" w:hAnsi="Sakkal Majalla" w:cs="Sakkal Majalla"/>
          <w:sz w:val="32"/>
          <w:szCs w:val="32"/>
          <w:rtl/>
        </w:rPr>
        <w:t>طرف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أول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="00353CDE">
        <w:rPr>
          <w:rFonts w:ascii="Sakkal Majalla" w:hAnsi="Sakkal Majalla" w:cs="Sakkal Majalla" w:hint="cs"/>
          <w:sz w:val="32"/>
          <w:szCs w:val="32"/>
          <w:rtl/>
        </w:rPr>
        <w:t>"</w:t>
      </w:r>
      <w:r w:rsidRPr="00353CDE">
        <w:rPr>
          <w:rFonts w:ascii="Sakkal Majalla" w:hAnsi="Sakkal Majalla" w:cs="Sakkal Majalla"/>
          <w:sz w:val="32"/>
          <w:szCs w:val="32"/>
          <w:rtl/>
        </w:rPr>
        <w:t>بائع</w:t>
      </w:r>
      <w:r w:rsidR="00353CDE">
        <w:rPr>
          <w:rFonts w:ascii="Sakkal Majalla" w:hAnsi="Sakkal Majalla" w:cs="Sakkal Majalla" w:hint="cs"/>
          <w:sz w:val="32"/>
          <w:szCs w:val="32"/>
          <w:rtl/>
        </w:rPr>
        <w:t>"</w:t>
      </w:r>
    </w:p>
    <w:p w:rsidR="00353CDE" w:rsidRDefault="00A33B4A" w:rsidP="00353CDE">
      <w:pPr>
        <w:bidi/>
        <w:spacing w:line="240" w:lineRule="auto"/>
        <w:jc w:val="both"/>
        <w:rPr>
          <w:rFonts w:ascii="Sakkal Majalla" w:hAnsi="Sakkal Majalla" w:cs="Sakkal Majalla"/>
          <w:sz w:val="32"/>
          <w:szCs w:val="32"/>
          <w:rtl/>
        </w:rPr>
      </w:pPr>
      <w:r w:rsidRPr="00353CDE">
        <w:rPr>
          <w:rFonts w:ascii="Sakkal Majalla" w:hAnsi="Sakkal Majalla" w:cs="Sakkal Majalla"/>
          <w:sz w:val="32"/>
          <w:szCs w:val="32"/>
          <w:rtl/>
        </w:rPr>
        <w:t>ثانيا</w:t>
      </w:r>
      <w:r w:rsidRPr="00353CDE">
        <w:rPr>
          <w:rFonts w:ascii="Sakkal Majalla" w:hAnsi="Sakkal Majalla" w:cs="Sakkal Majalla"/>
          <w:sz w:val="32"/>
          <w:szCs w:val="32"/>
        </w:rPr>
        <w:t xml:space="preserve"> : </w:t>
      </w:r>
      <w:r w:rsidRPr="00353CDE">
        <w:rPr>
          <w:rFonts w:ascii="Sakkal Majalla" w:hAnsi="Sakkal Majalla" w:cs="Sakkal Majalla"/>
          <w:sz w:val="32"/>
          <w:szCs w:val="32"/>
          <w:rtl/>
        </w:rPr>
        <w:t>السيد</w:t>
      </w:r>
      <w:r w:rsidRPr="00353CDE">
        <w:rPr>
          <w:rFonts w:ascii="Sakkal Majalla" w:hAnsi="Sakkal Majalla" w:cs="Sakkal Majalla"/>
          <w:sz w:val="32"/>
          <w:szCs w:val="32"/>
        </w:rPr>
        <w:t xml:space="preserve"> / ....... </w:t>
      </w:r>
      <w:r w:rsidRPr="00353CDE">
        <w:rPr>
          <w:rFonts w:ascii="Sakkal Majalla" w:hAnsi="Sakkal Majalla" w:cs="Sakkal Majalla"/>
          <w:sz w:val="32"/>
          <w:szCs w:val="32"/>
          <w:rtl/>
        </w:rPr>
        <w:t>ومهنته</w:t>
      </w:r>
      <w:r w:rsidRPr="00353CDE">
        <w:rPr>
          <w:rFonts w:ascii="Sakkal Majalla" w:hAnsi="Sakkal Majalla" w:cs="Sakkal Majalla"/>
          <w:sz w:val="32"/>
          <w:szCs w:val="32"/>
        </w:rPr>
        <w:t xml:space="preserve"> ........ </w:t>
      </w:r>
      <w:r w:rsidRPr="00353CDE">
        <w:rPr>
          <w:rFonts w:ascii="Sakkal Majalla" w:hAnsi="Sakkal Majalla" w:cs="Sakkal Majalla"/>
          <w:sz w:val="32"/>
          <w:szCs w:val="32"/>
          <w:rtl/>
        </w:rPr>
        <w:t>وجنسيته</w:t>
      </w:r>
      <w:r w:rsidRPr="00353CDE">
        <w:rPr>
          <w:rFonts w:ascii="Sakkal Majalla" w:hAnsi="Sakkal Majalla" w:cs="Sakkal Majalla"/>
          <w:sz w:val="32"/>
          <w:szCs w:val="32"/>
        </w:rPr>
        <w:t xml:space="preserve"> ......... </w:t>
      </w:r>
      <w:r w:rsidRPr="00353CDE">
        <w:rPr>
          <w:rFonts w:ascii="Sakkal Majalla" w:hAnsi="Sakkal Majalla" w:cs="Sakkal Majalla"/>
          <w:sz w:val="32"/>
          <w:szCs w:val="32"/>
          <w:rtl/>
        </w:rPr>
        <w:t>ويحمل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بطاقة</w:t>
      </w:r>
      <w:r w:rsidRPr="00353CDE">
        <w:rPr>
          <w:rFonts w:ascii="Sakkal Majalla" w:hAnsi="Sakkal Majalla" w:cs="Sakkal Majalla"/>
          <w:sz w:val="32"/>
          <w:szCs w:val="32"/>
        </w:rPr>
        <w:t xml:space="preserve">/ </w:t>
      </w:r>
      <w:r w:rsidRPr="00353CDE">
        <w:rPr>
          <w:rFonts w:ascii="Sakkal Majalla" w:hAnsi="Sakkal Majalla" w:cs="Sakkal Majalla"/>
          <w:sz w:val="32"/>
          <w:szCs w:val="32"/>
          <w:rtl/>
        </w:rPr>
        <w:t>جواز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سفر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رقم</w:t>
      </w:r>
      <w:r w:rsidRPr="00353CDE">
        <w:rPr>
          <w:rFonts w:ascii="Sakkal Majalla" w:hAnsi="Sakkal Majalla" w:cs="Sakkal Majalla"/>
          <w:sz w:val="32"/>
          <w:szCs w:val="32"/>
        </w:rPr>
        <w:t xml:space="preserve"> ...... </w:t>
      </w:r>
      <w:r w:rsidRPr="00353CDE">
        <w:rPr>
          <w:rFonts w:ascii="Sakkal Majalla" w:hAnsi="Sakkal Majalla" w:cs="Sakkal Majalla"/>
          <w:sz w:val="32"/>
          <w:szCs w:val="32"/>
          <w:rtl/>
        </w:rPr>
        <w:t>صادر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من</w:t>
      </w:r>
      <w:r w:rsidRPr="00353CDE">
        <w:rPr>
          <w:rFonts w:ascii="Sakkal Majalla" w:hAnsi="Sakkal Majalla" w:cs="Sakkal Majalla"/>
          <w:sz w:val="32"/>
          <w:szCs w:val="32"/>
        </w:rPr>
        <w:t xml:space="preserve"> ..... </w:t>
      </w:r>
      <w:r w:rsidRPr="00353CDE">
        <w:rPr>
          <w:rFonts w:ascii="Sakkal Majalla" w:hAnsi="Sakkal Majalla" w:cs="Sakkal Majalla"/>
          <w:sz w:val="32"/>
          <w:szCs w:val="32"/>
          <w:rtl/>
        </w:rPr>
        <w:t>والمقيم</w:t>
      </w:r>
      <w:r w:rsidRPr="00353CDE">
        <w:rPr>
          <w:rFonts w:ascii="Sakkal Majalla" w:hAnsi="Sakkal Majalla" w:cs="Sakkal Majalla"/>
          <w:sz w:val="32"/>
          <w:szCs w:val="32"/>
        </w:rPr>
        <w:t xml:space="preserve"> ....... </w:t>
      </w:r>
    </w:p>
    <w:p w:rsidR="007E1A37" w:rsidRPr="00353CDE" w:rsidRDefault="00A33B4A" w:rsidP="00353CDE">
      <w:pPr>
        <w:bidi/>
        <w:spacing w:line="240" w:lineRule="auto"/>
        <w:jc w:val="right"/>
        <w:rPr>
          <w:rFonts w:ascii="Sakkal Majalla" w:hAnsi="Sakkal Majalla" w:cs="Sakkal Majalla"/>
          <w:sz w:val="32"/>
          <w:szCs w:val="32"/>
        </w:rPr>
      </w:pPr>
      <w:r w:rsidRPr="00353CDE">
        <w:rPr>
          <w:rFonts w:ascii="Sakkal Majalla" w:hAnsi="Sakkal Majalla" w:cs="Sakkal Majalla"/>
          <w:sz w:val="32"/>
          <w:szCs w:val="32"/>
          <w:rtl/>
        </w:rPr>
        <w:t>طرف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ثان</w:t>
      </w:r>
      <w:r w:rsidR="00353CDE">
        <w:rPr>
          <w:rFonts w:ascii="Sakkal Majalla" w:hAnsi="Sakkal Majalla" w:cs="Sakkal Majalla" w:hint="cs"/>
          <w:sz w:val="32"/>
          <w:szCs w:val="32"/>
          <w:rtl/>
        </w:rPr>
        <w:t>"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مشتري</w:t>
      </w:r>
      <w:r w:rsidR="00353CDE">
        <w:rPr>
          <w:rFonts w:ascii="Sakkal Majalla" w:hAnsi="Sakkal Majalla" w:cs="Sakkal Majalla" w:hint="cs"/>
          <w:sz w:val="32"/>
          <w:szCs w:val="32"/>
          <w:rtl/>
        </w:rPr>
        <w:t>"</w:t>
      </w:r>
    </w:p>
    <w:p w:rsidR="007E1A37" w:rsidRPr="00353CDE" w:rsidRDefault="00A33B4A" w:rsidP="00353CDE">
      <w:pPr>
        <w:bidi/>
        <w:spacing w:line="240" w:lineRule="auto"/>
        <w:jc w:val="both"/>
        <w:rPr>
          <w:rFonts w:ascii="Sakkal Majalla" w:hAnsi="Sakkal Majalla" w:cs="Sakkal Majalla"/>
          <w:sz w:val="32"/>
          <w:szCs w:val="32"/>
        </w:rPr>
      </w:pPr>
      <w:r w:rsidRPr="00353CDE">
        <w:rPr>
          <w:rFonts w:ascii="Sakkal Majalla" w:hAnsi="Sakkal Majalla" w:cs="Sakkal Majalla"/>
          <w:sz w:val="32"/>
          <w:szCs w:val="32"/>
          <w:rtl/>
        </w:rPr>
        <w:t>بعد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أن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أقر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الطرفان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بأهليتهما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للتعاقد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وعلى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إبرام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مثل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هذا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التصرف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اتفقا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على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ما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يلي</w:t>
      </w:r>
      <w:r w:rsidRPr="00353CDE">
        <w:rPr>
          <w:rFonts w:ascii="Sakkal Majalla" w:hAnsi="Sakkal Majalla" w:cs="Sakkal Majalla"/>
          <w:sz w:val="32"/>
          <w:szCs w:val="32"/>
        </w:rPr>
        <w:t xml:space="preserve"> :</w:t>
      </w:r>
    </w:p>
    <w:p w:rsidR="007E1A37" w:rsidRPr="00353CDE" w:rsidRDefault="00A33B4A" w:rsidP="00353CDE">
      <w:pPr>
        <w:bidi/>
        <w:spacing w:line="240" w:lineRule="auto"/>
        <w:jc w:val="center"/>
        <w:rPr>
          <w:rFonts w:ascii="Sakkal Majalla" w:hAnsi="Sakkal Majalla" w:cs="Sakkal Majalla"/>
          <w:b/>
          <w:bCs/>
          <w:sz w:val="32"/>
          <w:szCs w:val="32"/>
          <w:u w:val="single"/>
        </w:rPr>
      </w:pPr>
      <w:r w:rsidRPr="00353CDE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>تمهيد</w:t>
      </w:r>
    </w:p>
    <w:p w:rsidR="007E1A37" w:rsidRPr="00353CDE" w:rsidRDefault="00A33B4A" w:rsidP="00353CDE">
      <w:pPr>
        <w:bidi/>
        <w:spacing w:line="240" w:lineRule="auto"/>
        <w:jc w:val="both"/>
        <w:rPr>
          <w:rFonts w:ascii="Sakkal Majalla" w:hAnsi="Sakkal Majalla" w:cs="Sakkal Majalla"/>
          <w:sz w:val="32"/>
          <w:szCs w:val="32"/>
        </w:rPr>
      </w:pPr>
      <w:r w:rsidRPr="00353CDE">
        <w:rPr>
          <w:rFonts w:ascii="Sakkal Majalla" w:hAnsi="Sakkal Majalla" w:cs="Sakkal Majalla"/>
          <w:sz w:val="32"/>
          <w:szCs w:val="32"/>
          <w:rtl/>
        </w:rPr>
        <w:t>يمتلك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الطرف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الأول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قطعة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أرض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مساحتها</w:t>
      </w:r>
      <w:r w:rsidRPr="00353CDE">
        <w:rPr>
          <w:rFonts w:ascii="Sakkal Majalla" w:hAnsi="Sakkal Majalla" w:cs="Sakkal Majalla"/>
          <w:sz w:val="32"/>
          <w:szCs w:val="32"/>
        </w:rPr>
        <w:t xml:space="preserve"> ....</w:t>
      </w:r>
      <w:r w:rsidRPr="00353CDE">
        <w:rPr>
          <w:rFonts w:ascii="Sakkal Majalla" w:hAnsi="Sakkal Majalla" w:cs="Sakkal Majalla"/>
          <w:sz w:val="32"/>
          <w:szCs w:val="32"/>
        </w:rPr>
        <w:t xml:space="preserve">.. </w:t>
      </w:r>
      <w:r w:rsidRPr="00353CDE">
        <w:rPr>
          <w:rFonts w:ascii="Sakkal Majalla" w:hAnsi="Sakkal Majalla" w:cs="Sakkal Majalla"/>
          <w:sz w:val="32"/>
          <w:szCs w:val="32"/>
          <w:rtl/>
        </w:rPr>
        <w:t>متر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مربع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والكائنة</w:t>
      </w:r>
      <w:r w:rsidRPr="00353CDE">
        <w:rPr>
          <w:rFonts w:ascii="Sakkal Majalla" w:hAnsi="Sakkal Majalla" w:cs="Sakkal Majalla"/>
          <w:sz w:val="32"/>
          <w:szCs w:val="32"/>
        </w:rPr>
        <w:t xml:space="preserve"> ...... </w:t>
      </w:r>
      <w:r w:rsidRPr="00353CDE">
        <w:rPr>
          <w:rFonts w:ascii="Sakkal Majalla" w:hAnsi="Sakkal Majalla" w:cs="Sakkal Majalla"/>
          <w:sz w:val="32"/>
          <w:szCs w:val="32"/>
          <w:rtl/>
        </w:rPr>
        <w:t>وذلك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بموجب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عقد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البيع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المسجل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برقم</w:t>
      </w:r>
      <w:r w:rsidRPr="00353CDE">
        <w:rPr>
          <w:rFonts w:ascii="Sakkal Majalla" w:hAnsi="Sakkal Majalla" w:cs="Sakkal Majalla"/>
          <w:sz w:val="32"/>
          <w:szCs w:val="32"/>
        </w:rPr>
        <w:t xml:space="preserve"> ....... </w:t>
      </w:r>
      <w:r w:rsidRPr="00353CDE">
        <w:rPr>
          <w:rFonts w:ascii="Sakkal Majalla" w:hAnsi="Sakkal Majalla" w:cs="Sakkal Majalla"/>
          <w:sz w:val="32"/>
          <w:szCs w:val="32"/>
          <w:rtl/>
        </w:rPr>
        <w:t>بتاريخ</w:t>
      </w:r>
      <w:r w:rsidRPr="00353CDE">
        <w:rPr>
          <w:rFonts w:ascii="Sakkal Majalla" w:hAnsi="Sakkal Majalla" w:cs="Sakkal Majalla"/>
          <w:sz w:val="32"/>
          <w:szCs w:val="32"/>
        </w:rPr>
        <w:t xml:space="preserve"> / / </w:t>
      </w:r>
      <w:r w:rsidRPr="00353CDE">
        <w:rPr>
          <w:rFonts w:ascii="Sakkal Majalla" w:hAnsi="Sakkal Majalla" w:cs="Sakkal Majalla"/>
          <w:sz w:val="32"/>
          <w:szCs w:val="32"/>
          <w:rtl/>
        </w:rPr>
        <w:t>شهر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عقاري</w:t>
      </w:r>
      <w:r w:rsidRPr="00353CDE">
        <w:rPr>
          <w:rFonts w:ascii="Sakkal Majalla" w:hAnsi="Sakkal Majalla" w:cs="Sakkal Majalla"/>
          <w:sz w:val="32"/>
          <w:szCs w:val="32"/>
        </w:rPr>
        <w:t xml:space="preserve"> ....... </w:t>
      </w:r>
      <w:r w:rsidRPr="00353CDE">
        <w:rPr>
          <w:rFonts w:ascii="Sakkal Majalla" w:hAnsi="Sakkal Majalla" w:cs="Sakkal Majalla"/>
          <w:sz w:val="32"/>
          <w:szCs w:val="32"/>
          <w:rtl/>
        </w:rPr>
        <w:t>وحدودها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الأربعة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ما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يلي</w:t>
      </w:r>
      <w:r w:rsidRPr="00353CDE">
        <w:rPr>
          <w:rFonts w:ascii="Sakkal Majalla" w:hAnsi="Sakkal Majalla" w:cs="Sakkal Majalla"/>
          <w:sz w:val="32"/>
          <w:szCs w:val="32"/>
        </w:rPr>
        <w:t xml:space="preserve"> :</w:t>
      </w:r>
    </w:p>
    <w:p w:rsidR="007E1A37" w:rsidRPr="00353CDE" w:rsidRDefault="00A33B4A" w:rsidP="00353CDE">
      <w:pPr>
        <w:bidi/>
        <w:spacing w:line="240" w:lineRule="auto"/>
        <w:jc w:val="both"/>
        <w:rPr>
          <w:rFonts w:ascii="Sakkal Majalla" w:hAnsi="Sakkal Majalla" w:cs="Sakkal Majalla"/>
          <w:sz w:val="32"/>
          <w:szCs w:val="32"/>
        </w:rPr>
      </w:pPr>
      <w:r w:rsidRPr="00353CDE">
        <w:rPr>
          <w:rFonts w:ascii="Sakkal Majalla" w:hAnsi="Sakkal Majalla" w:cs="Sakkal Majalla"/>
          <w:sz w:val="32"/>
          <w:szCs w:val="32"/>
          <w:rtl/>
        </w:rPr>
        <w:t>الحد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الشرقي</w:t>
      </w:r>
      <w:r w:rsidRPr="00353CDE">
        <w:rPr>
          <w:rFonts w:ascii="Sakkal Majalla" w:hAnsi="Sakkal Majalla" w:cs="Sakkal Majalla"/>
          <w:sz w:val="32"/>
          <w:szCs w:val="32"/>
        </w:rPr>
        <w:t xml:space="preserve"> : .............................</w:t>
      </w:r>
    </w:p>
    <w:p w:rsidR="007E1A37" w:rsidRPr="00353CDE" w:rsidRDefault="00A33B4A" w:rsidP="00353CDE">
      <w:pPr>
        <w:bidi/>
        <w:spacing w:line="240" w:lineRule="auto"/>
        <w:jc w:val="both"/>
        <w:rPr>
          <w:rFonts w:ascii="Sakkal Majalla" w:hAnsi="Sakkal Majalla" w:cs="Sakkal Majalla"/>
          <w:sz w:val="32"/>
          <w:szCs w:val="32"/>
        </w:rPr>
      </w:pPr>
      <w:r w:rsidRPr="00353CDE">
        <w:rPr>
          <w:rFonts w:ascii="Sakkal Majalla" w:hAnsi="Sakkal Majalla" w:cs="Sakkal Majalla"/>
          <w:sz w:val="32"/>
          <w:szCs w:val="32"/>
          <w:rtl/>
        </w:rPr>
        <w:t>الحد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الغربي</w:t>
      </w:r>
      <w:r w:rsidRPr="00353CDE">
        <w:rPr>
          <w:rFonts w:ascii="Sakkal Majalla" w:hAnsi="Sakkal Majalla" w:cs="Sakkal Majalla"/>
          <w:sz w:val="32"/>
          <w:szCs w:val="32"/>
        </w:rPr>
        <w:t xml:space="preserve"> : ..............................</w:t>
      </w:r>
    </w:p>
    <w:p w:rsidR="007E1A37" w:rsidRPr="00353CDE" w:rsidRDefault="00A33B4A" w:rsidP="00353CDE">
      <w:pPr>
        <w:bidi/>
        <w:spacing w:line="240" w:lineRule="auto"/>
        <w:jc w:val="both"/>
        <w:rPr>
          <w:rFonts w:ascii="Sakkal Majalla" w:hAnsi="Sakkal Majalla" w:cs="Sakkal Majalla"/>
          <w:sz w:val="32"/>
          <w:szCs w:val="32"/>
        </w:rPr>
      </w:pPr>
      <w:r w:rsidRPr="00353CDE">
        <w:rPr>
          <w:rFonts w:ascii="Sakkal Majalla" w:hAnsi="Sakkal Majalla" w:cs="Sakkal Majalla"/>
          <w:sz w:val="32"/>
          <w:szCs w:val="32"/>
          <w:rtl/>
        </w:rPr>
        <w:t>الحد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البحري</w:t>
      </w:r>
      <w:r w:rsidRPr="00353CDE">
        <w:rPr>
          <w:rFonts w:ascii="Sakkal Majalla" w:hAnsi="Sakkal Majalla" w:cs="Sakkal Majalla"/>
          <w:sz w:val="32"/>
          <w:szCs w:val="32"/>
        </w:rPr>
        <w:t xml:space="preserve"> : ..............................</w:t>
      </w:r>
    </w:p>
    <w:p w:rsidR="007E1A37" w:rsidRPr="00353CDE" w:rsidRDefault="00A33B4A" w:rsidP="00353CDE">
      <w:pPr>
        <w:bidi/>
        <w:spacing w:line="240" w:lineRule="auto"/>
        <w:jc w:val="both"/>
        <w:rPr>
          <w:rFonts w:ascii="Sakkal Majalla" w:hAnsi="Sakkal Majalla" w:cs="Sakkal Majalla"/>
          <w:sz w:val="32"/>
          <w:szCs w:val="32"/>
        </w:rPr>
      </w:pPr>
      <w:r w:rsidRPr="00353CDE">
        <w:rPr>
          <w:rFonts w:ascii="Sakkal Majalla" w:hAnsi="Sakkal Majalla" w:cs="Sakkal Majalla"/>
          <w:sz w:val="32"/>
          <w:szCs w:val="32"/>
          <w:rtl/>
        </w:rPr>
        <w:t>الحد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القبلي</w:t>
      </w:r>
      <w:r w:rsidRPr="00353CDE">
        <w:rPr>
          <w:rFonts w:ascii="Sakkal Majalla" w:hAnsi="Sakkal Majalla" w:cs="Sakkal Majalla"/>
          <w:sz w:val="32"/>
          <w:szCs w:val="32"/>
        </w:rPr>
        <w:t xml:space="preserve"> : ..............................</w:t>
      </w:r>
    </w:p>
    <w:p w:rsidR="007E1A37" w:rsidRDefault="00A33B4A" w:rsidP="00353CDE">
      <w:pPr>
        <w:bidi/>
        <w:spacing w:line="240" w:lineRule="auto"/>
        <w:jc w:val="both"/>
        <w:rPr>
          <w:rFonts w:ascii="Sakkal Majalla" w:hAnsi="Sakkal Majalla" w:cs="Sakkal Majalla"/>
          <w:sz w:val="32"/>
          <w:szCs w:val="32"/>
          <w:rtl/>
        </w:rPr>
      </w:pPr>
      <w:r w:rsidRPr="00353CDE">
        <w:rPr>
          <w:rFonts w:ascii="Sakkal Majalla" w:hAnsi="Sakkal Majalla" w:cs="Sakkal Majalla"/>
          <w:sz w:val="32"/>
          <w:szCs w:val="32"/>
          <w:rtl/>
        </w:rPr>
        <w:t>وحيث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أن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الطرف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الأول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قام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ببناء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العمارة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رقم</w:t>
      </w:r>
      <w:r w:rsidRPr="00353CDE">
        <w:rPr>
          <w:rFonts w:ascii="Sakkal Majalla" w:hAnsi="Sakkal Majalla" w:cs="Sakkal Majalla"/>
          <w:sz w:val="32"/>
          <w:szCs w:val="32"/>
        </w:rPr>
        <w:t xml:space="preserve"> ....... </w:t>
      </w:r>
      <w:r w:rsidRPr="00353CDE">
        <w:rPr>
          <w:rFonts w:ascii="Sakkal Majalla" w:hAnsi="Sakkal Majalla" w:cs="Sakkal Majalla"/>
          <w:sz w:val="32"/>
          <w:szCs w:val="32"/>
          <w:rtl/>
        </w:rPr>
        <w:t>على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قطعة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الأرض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سالفة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الذكر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بموجب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الترخيص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الصادر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له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برقم</w:t>
      </w:r>
      <w:r w:rsidRPr="00353CDE">
        <w:rPr>
          <w:rFonts w:ascii="Sakkal Majalla" w:hAnsi="Sakkal Majalla" w:cs="Sakkal Majalla"/>
          <w:sz w:val="32"/>
          <w:szCs w:val="32"/>
        </w:rPr>
        <w:t xml:space="preserve"> ....... </w:t>
      </w:r>
      <w:r w:rsidRPr="00353CDE">
        <w:rPr>
          <w:rFonts w:ascii="Sakkal Majalla" w:hAnsi="Sakkal Majalla" w:cs="Sakkal Majalla"/>
          <w:sz w:val="32"/>
          <w:szCs w:val="32"/>
          <w:rtl/>
        </w:rPr>
        <w:t>ملف</w:t>
      </w:r>
      <w:r w:rsidRPr="00353CDE">
        <w:rPr>
          <w:rFonts w:ascii="Sakkal Majalla" w:hAnsi="Sakkal Majalla" w:cs="Sakkal Majalla"/>
          <w:sz w:val="32"/>
          <w:szCs w:val="32"/>
        </w:rPr>
        <w:t xml:space="preserve"> ...... </w:t>
      </w:r>
      <w:r w:rsidRPr="00353CDE">
        <w:rPr>
          <w:rFonts w:ascii="Sakkal Majalla" w:hAnsi="Sakkal Majalla" w:cs="Sakkal Majalla"/>
          <w:sz w:val="32"/>
          <w:szCs w:val="32"/>
          <w:rtl/>
        </w:rPr>
        <w:t>قسم</w:t>
      </w:r>
      <w:r w:rsidRPr="00353CDE">
        <w:rPr>
          <w:rFonts w:ascii="Sakkal Majalla" w:hAnsi="Sakkal Majalla" w:cs="Sakkal Majalla"/>
          <w:sz w:val="32"/>
          <w:szCs w:val="32"/>
        </w:rPr>
        <w:t xml:space="preserve"> ...... </w:t>
      </w:r>
      <w:r w:rsidRPr="00353CDE">
        <w:rPr>
          <w:rFonts w:ascii="Sakkal Majalla" w:hAnsi="Sakkal Majalla" w:cs="Sakkal Majalla"/>
          <w:sz w:val="32"/>
          <w:szCs w:val="32"/>
          <w:rtl/>
        </w:rPr>
        <w:t>منطقة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الإسكان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والمرافق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لحي</w:t>
      </w:r>
      <w:r w:rsidRPr="00353CDE">
        <w:rPr>
          <w:rFonts w:ascii="Sakkal Majalla" w:hAnsi="Sakkal Majalla" w:cs="Sakkal Majalla"/>
          <w:sz w:val="32"/>
          <w:szCs w:val="32"/>
        </w:rPr>
        <w:t xml:space="preserve"> .......</w:t>
      </w:r>
    </w:p>
    <w:p w:rsidR="00353CDE" w:rsidRPr="00353CDE" w:rsidRDefault="00353CDE" w:rsidP="00353CDE">
      <w:pPr>
        <w:bidi/>
        <w:spacing w:line="240" w:lineRule="auto"/>
        <w:jc w:val="center"/>
        <w:rPr>
          <w:rFonts w:ascii="Sakkal Majalla" w:hAnsi="Sakkal Majalla" w:cs="Sakkal Majalla"/>
          <w:b/>
          <w:bCs/>
          <w:sz w:val="32"/>
          <w:szCs w:val="32"/>
          <w:u w:val="single"/>
        </w:rPr>
      </w:pPr>
      <w:r w:rsidRPr="00353CDE"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>البند الأول</w:t>
      </w:r>
    </w:p>
    <w:p w:rsidR="007E1A37" w:rsidRPr="00353CDE" w:rsidRDefault="00A33B4A" w:rsidP="00353CDE">
      <w:pPr>
        <w:bidi/>
        <w:spacing w:line="240" w:lineRule="auto"/>
        <w:jc w:val="both"/>
        <w:rPr>
          <w:rFonts w:ascii="Sakkal Majalla" w:hAnsi="Sakkal Majalla" w:cs="Sakkal Majalla"/>
          <w:b/>
          <w:bCs/>
          <w:sz w:val="32"/>
          <w:szCs w:val="32"/>
        </w:rPr>
      </w:pPr>
      <w:r w:rsidRPr="00353CDE">
        <w:rPr>
          <w:rFonts w:ascii="Sakkal Majalla" w:hAnsi="Sakkal Majalla" w:cs="Sakkal Majalla"/>
          <w:sz w:val="32"/>
          <w:szCs w:val="32"/>
        </w:rPr>
        <w:t xml:space="preserve">- </w:t>
      </w:r>
      <w:r w:rsidRPr="00353CDE">
        <w:rPr>
          <w:rFonts w:ascii="Sakkal Majalla" w:hAnsi="Sakkal Majalla" w:cs="Sakkal Majalla"/>
          <w:b/>
          <w:bCs/>
          <w:sz w:val="32"/>
          <w:szCs w:val="32"/>
          <w:rtl/>
        </w:rPr>
        <w:t>يعتبر</w:t>
      </w:r>
      <w:r w:rsidRPr="00353CDE">
        <w:rPr>
          <w:rFonts w:ascii="Sakkal Majalla" w:hAnsi="Sakkal Majalla" w:cs="Sakkal Majalla"/>
          <w:b/>
          <w:bCs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b/>
          <w:bCs/>
          <w:sz w:val="32"/>
          <w:szCs w:val="32"/>
          <w:rtl/>
        </w:rPr>
        <w:t>التمهيد</w:t>
      </w:r>
      <w:r w:rsidRPr="00353CDE">
        <w:rPr>
          <w:rFonts w:ascii="Sakkal Majalla" w:hAnsi="Sakkal Majalla" w:cs="Sakkal Majalla"/>
          <w:b/>
          <w:bCs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b/>
          <w:bCs/>
          <w:sz w:val="32"/>
          <w:szCs w:val="32"/>
          <w:rtl/>
        </w:rPr>
        <w:t>السابق</w:t>
      </w:r>
      <w:r w:rsidRPr="00353CDE">
        <w:rPr>
          <w:rFonts w:ascii="Sakkal Majalla" w:hAnsi="Sakkal Majalla" w:cs="Sakkal Majalla"/>
          <w:b/>
          <w:bCs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b/>
          <w:bCs/>
          <w:sz w:val="32"/>
          <w:szCs w:val="32"/>
          <w:rtl/>
        </w:rPr>
        <w:t>جزء</w:t>
      </w:r>
      <w:r w:rsidRPr="00353CDE">
        <w:rPr>
          <w:rFonts w:ascii="Sakkal Majalla" w:hAnsi="Sakkal Majalla" w:cs="Sakkal Majalla"/>
          <w:b/>
          <w:bCs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b/>
          <w:bCs/>
          <w:sz w:val="32"/>
          <w:szCs w:val="32"/>
          <w:rtl/>
        </w:rPr>
        <w:t>لا</w:t>
      </w:r>
      <w:r w:rsidRPr="00353CDE">
        <w:rPr>
          <w:rFonts w:ascii="Sakkal Majalla" w:hAnsi="Sakkal Majalla" w:cs="Sakkal Majalla"/>
          <w:b/>
          <w:bCs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b/>
          <w:bCs/>
          <w:sz w:val="32"/>
          <w:szCs w:val="32"/>
          <w:rtl/>
        </w:rPr>
        <w:t>يتجزأ</w:t>
      </w:r>
      <w:r w:rsidRPr="00353CDE">
        <w:rPr>
          <w:rFonts w:ascii="Sakkal Majalla" w:hAnsi="Sakkal Majalla" w:cs="Sakkal Majalla"/>
          <w:b/>
          <w:bCs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b/>
          <w:bCs/>
          <w:sz w:val="32"/>
          <w:szCs w:val="32"/>
          <w:rtl/>
        </w:rPr>
        <w:t>من</w:t>
      </w:r>
      <w:r w:rsidRPr="00353CDE">
        <w:rPr>
          <w:rFonts w:ascii="Sakkal Majalla" w:hAnsi="Sakkal Majalla" w:cs="Sakkal Majalla"/>
          <w:b/>
          <w:bCs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b/>
          <w:bCs/>
          <w:sz w:val="32"/>
          <w:szCs w:val="32"/>
          <w:rtl/>
        </w:rPr>
        <w:t>العقد</w:t>
      </w:r>
      <w:r w:rsidRPr="00353CDE">
        <w:rPr>
          <w:rFonts w:ascii="Sakkal Majalla" w:hAnsi="Sakkal Majalla" w:cs="Sakkal Majalla"/>
          <w:b/>
          <w:bCs/>
          <w:sz w:val="32"/>
          <w:szCs w:val="32"/>
        </w:rPr>
        <w:t>.</w:t>
      </w:r>
    </w:p>
    <w:p w:rsidR="00353CDE" w:rsidRDefault="00353CDE" w:rsidP="00353CDE">
      <w:pPr>
        <w:bidi/>
        <w:spacing w:line="240" w:lineRule="auto"/>
        <w:jc w:val="center"/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</w:pPr>
    </w:p>
    <w:p w:rsidR="00353CDE" w:rsidRDefault="00353CDE" w:rsidP="00353CDE">
      <w:pPr>
        <w:bidi/>
        <w:spacing w:line="240" w:lineRule="auto"/>
        <w:jc w:val="center"/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</w:pPr>
    </w:p>
    <w:p w:rsidR="00353CDE" w:rsidRPr="00353CDE" w:rsidRDefault="00353CDE" w:rsidP="00353CDE">
      <w:pPr>
        <w:bidi/>
        <w:spacing w:line="240" w:lineRule="auto"/>
        <w:jc w:val="center"/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</w:pPr>
      <w:r w:rsidRPr="00353CDE"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 xml:space="preserve">البند </w:t>
      </w:r>
      <w:r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>الثاني</w:t>
      </w:r>
    </w:p>
    <w:p w:rsidR="007E1A37" w:rsidRPr="00353CDE" w:rsidRDefault="00A33B4A" w:rsidP="00353CDE">
      <w:pPr>
        <w:bidi/>
        <w:spacing w:line="240" w:lineRule="auto"/>
        <w:jc w:val="center"/>
        <w:rPr>
          <w:rFonts w:ascii="Sakkal Majalla" w:hAnsi="Sakkal Majalla" w:cs="Sakkal Majalla"/>
          <w:b/>
          <w:bCs/>
          <w:sz w:val="32"/>
          <w:szCs w:val="32"/>
          <w:u w:val="single"/>
        </w:rPr>
      </w:pPr>
      <w:r w:rsidRPr="00353CDE">
        <w:rPr>
          <w:rFonts w:ascii="Sakkal Majalla" w:hAnsi="Sakkal Majalla" w:cs="Sakkal Majalla"/>
          <w:sz w:val="32"/>
          <w:szCs w:val="32"/>
          <w:rtl/>
        </w:rPr>
        <w:t>باع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الطرف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الأول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للثاني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القابل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بذلك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الشقة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السكنية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="00353CDE" w:rsidRPr="00353CDE">
        <w:rPr>
          <w:rFonts w:ascii="Sakkal Majalla" w:hAnsi="Sakkal Majalla" w:cs="Sakkal Majalla" w:hint="cs"/>
          <w:sz w:val="32"/>
          <w:szCs w:val="32"/>
          <w:rtl/>
        </w:rPr>
        <w:t>رقم</w:t>
      </w:r>
      <w:r w:rsidR="00353CDE" w:rsidRPr="00353CDE">
        <w:rPr>
          <w:rFonts w:ascii="Sakkal Majalla" w:hAnsi="Sakkal Majalla" w:cs="Sakkal Majalla"/>
          <w:sz w:val="32"/>
          <w:szCs w:val="32"/>
        </w:rPr>
        <w:t xml:space="preserve"> .</w:t>
      </w:r>
      <w:r w:rsidR="00353CDE">
        <w:rPr>
          <w:rFonts w:ascii="Sakkal Majalla" w:hAnsi="Sakkal Majalla" w:cs="Sakkal Majalla" w:hint="cs"/>
          <w:sz w:val="32"/>
          <w:szCs w:val="32"/>
          <w:rtl/>
        </w:rPr>
        <w:t>.................</w:t>
      </w:r>
      <w:r w:rsidR="00353CDE" w:rsidRPr="00353CDE">
        <w:rPr>
          <w:rFonts w:ascii="Sakkal Majalla" w:hAnsi="Sakkal Majalla" w:cs="Sakkal Majalla"/>
          <w:sz w:val="32"/>
          <w:szCs w:val="32"/>
        </w:rPr>
        <w:t>..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="00353CDE" w:rsidRPr="00353CDE">
        <w:rPr>
          <w:rFonts w:ascii="Sakkal Majalla" w:hAnsi="Sakkal Majalla" w:cs="Sakkal Majalla" w:hint="cs"/>
          <w:sz w:val="32"/>
          <w:szCs w:val="32"/>
          <w:rtl/>
        </w:rPr>
        <w:t>بالطابق</w:t>
      </w:r>
      <w:r w:rsidR="00353CDE" w:rsidRPr="00353CDE">
        <w:rPr>
          <w:rFonts w:ascii="Sakkal Majalla" w:hAnsi="Sakkal Majalla" w:cs="Sakkal Majalla"/>
          <w:sz w:val="32"/>
          <w:szCs w:val="32"/>
        </w:rPr>
        <w:t>...</w:t>
      </w:r>
      <w:r w:rsidR="00353CDE">
        <w:rPr>
          <w:rFonts w:ascii="Sakkal Majalla" w:hAnsi="Sakkal Majalla" w:cs="Sakkal Majalla" w:hint="cs"/>
          <w:sz w:val="32"/>
          <w:szCs w:val="32"/>
          <w:rtl/>
        </w:rPr>
        <w:t>............</w:t>
      </w:r>
      <w:r w:rsidR="00353CDE" w:rsidRPr="00353CDE">
        <w:rPr>
          <w:rFonts w:ascii="Sakkal Majalla" w:hAnsi="Sakkal Majalla" w:cs="Sakkal Majalla"/>
          <w:sz w:val="32"/>
          <w:szCs w:val="32"/>
        </w:rPr>
        <w:t xml:space="preserve">.. </w:t>
      </w:r>
      <w:r w:rsidRPr="00353CDE">
        <w:rPr>
          <w:rFonts w:ascii="Sakkal Majalla" w:hAnsi="Sakkal Majalla" w:cs="Sakkal Majalla"/>
          <w:sz w:val="32"/>
          <w:szCs w:val="32"/>
          <w:rtl/>
        </w:rPr>
        <w:t>بالعقار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المملوك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للطرف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الأول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سالف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الذكر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وتبلغ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مساحة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الشقة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الإجمالية</w:t>
      </w:r>
      <w:r w:rsidRPr="00353CDE">
        <w:rPr>
          <w:rFonts w:ascii="Sakkal Majalla" w:hAnsi="Sakkal Majalla" w:cs="Sakkal Majalla"/>
          <w:sz w:val="32"/>
          <w:szCs w:val="32"/>
        </w:rPr>
        <w:t xml:space="preserve"> .....</w:t>
      </w:r>
      <w:r w:rsidR="00353CDE">
        <w:rPr>
          <w:rFonts w:ascii="Sakkal Majalla" w:hAnsi="Sakkal Majalla" w:cs="Sakkal Majalla" w:hint="cs"/>
          <w:sz w:val="32"/>
          <w:szCs w:val="32"/>
          <w:rtl/>
        </w:rPr>
        <w:t>...........</w:t>
      </w:r>
      <w:r w:rsidRPr="00353CDE">
        <w:rPr>
          <w:rFonts w:ascii="Sakkal Majalla" w:hAnsi="Sakkal Majalla" w:cs="Sakkal Majalla"/>
          <w:sz w:val="32"/>
          <w:szCs w:val="32"/>
        </w:rPr>
        <w:t xml:space="preserve">.. </w:t>
      </w:r>
      <w:r w:rsidRPr="00353CDE">
        <w:rPr>
          <w:rFonts w:ascii="Sakkal Majalla" w:hAnsi="Sakkal Majalla" w:cs="Sakkal Majalla"/>
          <w:sz w:val="32"/>
          <w:szCs w:val="32"/>
          <w:rtl/>
        </w:rPr>
        <w:t>متر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مربع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ومكونة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من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ثلاث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غرف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وصالة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وحمام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ومطبخ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="00353CDE" w:rsidRPr="00353CDE">
        <w:rPr>
          <w:rFonts w:ascii="Sakkal Majalla" w:hAnsi="Sakkal Majalla" w:cs="Sakkal Majalla" w:hint="cs"/>
          <w:b/>
          <w:bCs/>
          <w:sz w:val="32"/>
          <w:szCs w:val="32"/>
          <w:highlight w:val="yellow"/>
          <w:rtl/>
        </w:rPr>
        <w:t>(</w:t>
      </w:r>
      <w:r w:rsidRPr="00353CDE">
        <w:rPr>
          <w:rFonts w:ascii="Sakkal Majalla" w:hAnsi="Sakkal Majalla" w:cs="Sakkal Majalla"/>
          <w:b/>
          <w:bCs/>
          <w:sz w:val="32"/>
          <w:szCs w:val="32"/>
          <w:highlight w:val="yellow"/>
          <w:rtl/>
        </w:rPr>
        <w:t>تذكر</w:t>
      </w:r>
      <w:r w:rsidRPr="00353CDE">
        <w:rPr>
          <w:rFonts w:ascii="Sakkal Majalla" w:hAnsi="Sakkal Majalla" w:cs="Sakkal Majalla"/>
          <w:b/>
          <w:bCs/>
          <w:sz w:val="32"/>
          <w:szCs w:val="32"/>
          <w:highlight w:val="yellow"/>
        </w:rPr>
        <w:t xml:space="preserve"> </w:t>
      </w:r>
      <w:r w:rsidRPr="00353CDE">
        <w:rPr>
          <w:rFonts w:ascii="Sakkal Majalla" w:hAnsi="Sakkal Majalla" w:cs="Sakkal Majalla"/>
          <w:b/>
          <w:bCs/>
          <w:sz w:val="32"/>
          <w:szCs w:val="32"/>
          <w:highlight w:val="yellow"/>
          <w:rtl/>
        </w:rPr>
        <w:t>مواصفات</w:t>
      </w:r>
      <w:r w:rsidRPr="00353CDE">
        <w:rPr>
          <w:rFonts w:ascii="Sakkal Majalla" w:hAnsi="Sakkal Majalla" w:cs="Sakkal Majalla"/>
          <w:b/>
          <w:bCs/>
          <w:sz w:val="32"/>
          <w:szCs w:val="32"/>
          <w:highlight w:val="yellow"/>
        </w:rPr>
        <w:t xml:space="preserve"> </w:t>
      </w:r>
      <w:r w:rsidRPr="00353CDE">
        <w:rPr>
          <w:rFonts w:ascii="Sakkal Majalla" w:hAnsi="Sakkal Majalla" w:cs="Sakkal Majalla"/>
          <w:b/>
          <w:bCs/>
          <w:sz w:val="32"/>
          <w:szCs w:val="32"/>
          <w:highlight w:val="yellow"/>
          <w:rtl/>
        </w:rPr>
        <w:t>الشقة</w:t>
      </w:r>
      <w:r w:rsidR="00353CDE" w:rsidRPr="00353CDE">
        <w:rPr>
          <w:rFonts w:ascii="Sakkal Majalla" w:hAnsi="Sakkal Majalla" w:cs="Sakkal Majalla" w:hint="cs"/>
          <w:b/>
          <w:bCs/>
          <w:sz w:val="32"/>
          <w:szCs w:val="32"/>
          <w:highlight w:val="yellow"/>
          <w:rtl/>
        </w:rPr>
        <w:t>)</w:t>
      </w:r>
    </w:p>
    <w:p w:rsidR="007E1A37" w:rsidRPr="00353CDE" w:rsidRDefault="00A33B4A" w:rsidP="00353CDE">
      <w:pPr>
        <w:bidi/>
        <w:spacing w:line="240" w:lineRule="auto"/>
        <w:jc w:val="both"/>
        <w:rPr>
          <w:rFonts w:ascii="Sakkal Majalla" w:hAnsi="Sakkal Majalla" w:cs="Sakkal Majalla"/>
          <w:sz w:val="32"/>
          <w:szCs w:val="32"/>
        </w:rPr>
      </w:pPr>
      <w:r w:rsidRPr="00353CDE">
        <w:rPr>
          <w:rFonts w:ascii="Sakkal Majalla" w:hAnsi="Sakkal Majalla" w:cs="Sakkal Majalla"/>
          <w:sz w:val="32"/>
          <w:szCs w:val="32"/>
          <w:rtl/>
        </w:rPr>
        <w:t>وحدود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هذه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الشقة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كما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يلي</w:t>
      </w:r>
      <w:r w:rsidRPr="00353CDE">
        <w:rPr>
          <w:rFonts w:ascii="Sakkal Majalla" w:hAnsi="Sakkal Majalla" w:cs="Sakkal Majalla"/>
          <w:sz w:val="32"/>
          <w:szCs w:val="32"/>
        </w:rPr>
        <w:t xml:space="preserve"> :</w:t>
      </w:r>
    </w:p>
    <w:p w:rsidR="007E1A37" w:rsidRPr="00353CDE" w:rsidRDefault="00A33B4A" w:rsidP="00353CDE">
      <w:pPr>
        <w:bidi/>
        <w:spacing w:line="240" w:lineRule="auto"/>
        <w:jc w:val="both"/>
        <w:rPr>
          <w:rFonts w:ascii="Sakkal Majalla" w:hAnsi="Sakkal Majalla" w:cs="Sakkal Majalla"/>
          <w:sz w:val="32"/>
          <w:szCs w:val="32"/>
        </w:rPr>
      </w:pPr>
      <w:r w:rsidRPr="00353CDE">
        <w:rPr>
          <w:rFonts w:ascii="Sakkal Majalla" w:hAnsi="Sakkal Majalla" w:cs="Sakkal Majalla"/>
          <w:sz w:val="32"/>
          <w:szCs w:val="32"/>
          <w:rtl/>
        </w:rPr>
        <w:t>الحد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الشرقي</w:t>
      </w:r>
      <w:r w:rsidRPr="00353CDE">
        <w:rPr>
          <w:rFonts w:ascii="Sakkal Majalla" w:hAnsi="Sakkal Majalla" w:cs="Sakkal Majalla"/>
          <w:sz w:val="32"/>
          <w:szCs w:val="32"/>
        </w:rPr>
        <w:t xml:space="preserve"> : .............................</w:t>
      </w:r>
    </w:p>
    <w:p w:rsidR="007E1A37" w:rsidRPr="00353CDE" w:rsidRDefault="00A33B4A" w:rsidP="00353CDE">
      <w:pPr>
        <w:bidi/>
        <w:spacing w:line="240" w:lineRule="auto"/>
        <w:jc w:val="both"/>
        <w:rPr>
          <w:rFonts w:ascii="Sakkal Majalla" w:hAnsi="Sakkal Majalla" w:cs="Sakkal Majalla"/>
          <w:sz w:val="32"/>
          <w:szCs w:val="32"/>
        </w:rPr>
      </w:pPr>
      <w:r w:rsidRPr="00353CDE">
        <w:rPr>
          <w:rFonts w:ascii="Sakkal Majalla" w:hAnsi="Sakkal Majalla" w:cs="Sakkal Majalla"/>
          <w:sz w:val="32"/>
          <w:szCs w:val="32"/>
          <w:rtl/>
        </w:rPr>
        <w:t>الحد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الغربي</w:t>
      </w:r>
      <w:r w:rsidRPr="00353CDE">
        <w:rPr>
          <w:rFonts w:ascii="Sakkal Majalla" w:hAnsi="Sakkal Majalla" w:cs="Sakkal Majalla"/>
          <w:sz w:val="32"/>
          <w:szCs w:val="32"/>
        </w:rPr>
        <w:t xml:space="preserve"> : ..............................</w:t>
      </w:r>
    </w:p>
    <w:p w:rsidR="007E1A37" w:rsidRPr="00353CDE" w:rsidRDefault="00A33B4A" w:rsidP="00353CDE">
      <w:pPr>
        <w:bidi/>
        <w:spacing w:line="240" w:lineRule="auto"/>
        <w:jc w:val="both"/>
        <w:rPr>
          <w:rFonts w:ascii="Sakkal Majalla" w:hAnsi="Sakkal Majalla" w:cs="Sakkal Majalla"/>
          <w:sz w:val="32"/>
          <w:szCs w:val="32"/>
        </w:rPr>
      </w:pPr>
      <w:r w:rsidRPr="00353CDE">
        <w:rPr>
          <w:rFonts w:ascii="Sakkal Majalla" w:hAnsi="Sakkal Majalla" w:cs="Sakkal Majalla"/>
          <w:sz w:val="32"/>
          <w:szCs w:val="32"/>
          <w:rtl/>
        </w:rPr>
        <w:t>الحد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البحري</w:t>
      </w:r>
      <w:r w:rsidRPr="00353CDE">
        <w:rPr>
          <w:rFonts w:ascii="Sakkal Majalla" w:hAnsi="Sakkal Majalla" w:cs="Sakkal Majalla"/>
          <w:sz w:val="32"/>
          <w:szCs w:val="32"/>
        </w:rPr>
        <w:t xml:space="preserve"> : ..............................</w:t>
      </w:r>
    </w:p>
    <w:p w:rsidR="007E1A37" w:rsidRPr="00353CDE" w:rsidRDefault="00A33B4A" w:rsidP="00353CDE">
      <w:pPr>
        <w:bidi/>
        <w:spacing w:line="240" w:lineRule="auto"/>
        <w:jc w:val="both"/>
        <w:rPr>
          <w:rFonts w:ascii="Sakkal Majalla" w:hAnsi="Sakkal Majalla" w:cs="Sakkal Majalla"/>
          <w:sz w:val="32"/>
          <w:szCs w:val="32"/>
        </w:rPr>
      </w:pPr>
      <w:r w:rsidRPr="00353CDE">
        <w:rPr>
          <w:rFonts w:ascii="Sakkal Majalla" w:hAnsi="Sakkal Majalla" w:cs="Sakkal Majalla"/>
          <w:sz w:val="32"/>
          <w:szCs w:val="32"/>
          <w:rtl/>
        </w:rPr>
        <w:t>الحد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القبلي</w:t>
      </w:r>
      <w:r w:rsidRPr="00353CDE">
        <w:rPr>
          <w:rFonts w:ascii="Sakkal Majalla" w:hAnsi="Sakkal Majalla" w:cs="Sakkal Majalla"/>
          <w:sz w:val="32"/>
          <w:szCs w:val="32"/>
        </w:rPr>
        <w:t xml:space="preserve"> : ..............................</w:t>
      </w:r>
    </w:p>
    <w:p w:rsidR="00353CDE" w:rsidRPr="00353CDE" w:rsidRDefault="00353CDE" w:rsidP="00353CDE">
      <w:pPr>
        <w:bidi/>
        <w:spacing w:line="240" w:lineRule="auto"/>
        <w:jc w:val="center"/>
        <w:rPr>
          <w:rFonts w:ascii="Sakkal Majalla" w:hAnsi="Sakkal Majalla" w:cs="Sakkal Majalla"/>
          <w:b/>
          <w:bCs/>
          <w:sz w:val="32"/>
          <w:szCs w:val="32"/>
          <w:u w:val="single"/>
        </w:rPr>
      </w:pPr>
      <w:r w:rsidRPr="00353CDE"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 xml:space="preserve">البند </w:t>
      </w:r>
      <w:r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>الثالث</w:t>
      </w:r>
    </w:p>
    <w:p w:rsidR="007E1A37" w:rsidRDefault="00A33B4A" w:rsidP="00353CDE">
      <w:pPr>
        <w:bidi/>
        <w:spacing w:line="240" w:lineRule="auto"/>
        <w:jc w:val="both"/>
        <w:rPr>
          <w:rFonts w:ascii="Sakkal Majalla" w:hAnsi="Sakkal Majalla" w:cs="Sakkal Majalla"/>
          <w:sz w:val="32"/>
          <w:szCs w:val="32"/>
          <w:rtl/>
        </w:rPr>
      </w:pPr>
      <w:r w:rsidRPr="00353CDE">
        <w:rPr>
          <w:rFonts w:ascii="Sakkal Majalla" w:hAnsi="Sakkal Majalla" w:cs="Sakkal Majalla"/>
          <w:sz w:val="32"/>
          <w:szCs w:val="32"/>
          <w:rtl/>
        </w:rPr>
        <w:t>تم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هذا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البيع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نظير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ثمن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إجمالي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قدره</w:t>
      </w:r>
      <w:r w:rsidRPr="00353CDE">
        <w:rPr>
          <w:rFonts w:ascii="Sakkal Majalla" w:hAnsi="Sakkal Majalla" w:cs="Sakkal Majalla"/>
          <w:sz w:val="32"/>
          <w:szCs w:val="32"/>
        </w:rPr>
        <w:t xml:space="preserve"> ...... </w:t>
      </w:r>
      <w:r w:rsidRPr="00353CDE">
        <w:rPr>
          <w:rFonts w:ascii="Sakkal Majalla" w:hAnsi="Sakkal Majalla" w:cs="Sakkal Majalla"/>
          <w:sz w:val="32"/>
          <w:szCs w:val="32"/>
          <w:rtl/>
        </w:rPr>
        <w:t>دفع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الطرف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الثاني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ليد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الطرف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الأول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مبلغ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وقدره</w:t>
      </w:r>
      <w:r w:rsidRPr="00353CDE">
        <w:rPr>
          <w:rFonts w:ascii="Sakkal Majalla" w:hAnsi="Sakkal Majalla" w:cs="Sakkal Majalla"/>
          <w:sz w:val="32"/>
          <w:szCs w:val="32"/>
        </w:rPr>
        <w:t xml:space="preserve"> ...... </w:t>
      </w:r>
      <w:r w:rsidRPr="00353CDE">
        <w:rPr>
          <w:rFonts w:ascii="Sakkal Majalla" w:hAnsi="Sakkal Majalla" w:cs="Sakkal Majalla"/>
          <w:sz w:val="32"/>
          <w:szCs w:val="32"/>
          <w:rtl/>
        </w:rPr>
        <w:t>جنيه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والباقي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وقدره</w:t>
      </w:r>
      <w:r w:rsidRPr="00353CDE">
        <w:rPr>
          <w:rFonts w:ascii="Sakkal Majalla" w:hAnsi="Sakkal Majalla" w:cs="Sakkal Majalla"/>
          <w:sz w:val="32"/>
          <w:szCs w:val="32"/>
        </w:rPr>
        <w:t xml:space="preserve"> ....... </w:t>
      </w:r>
      <w:r w:rsidRPr="00353CDE">
        <w:rPr>
          <w:rFonts w:ascii="Sakkal Majalla" w:hAnsi="Sakkal Majalla" w:cs="Sakkal Majalla"/>
          <w:sz w:val="32"/>
          <w:szCs w:val="32"/>
          <w:rtl/>
        </w:rPr>
        <w:t>جنيه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يدفع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على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عشرة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أقساط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ربع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سنوية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قيمة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كل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قسط</w:t>
      </w:r>
      <w:r w:rsidRPr="00353CDE">
        <w:rPr>
          <w:rFonts w:ascii="Sakkal Majalla" w:hAnsi="Sakkal Majalla" w:cs="Sakkal Majalla"/>
          <w:sz w:val="32"/>
          <w:szCs w:val="32"/>
        </w:rPr>
        <w:t xml:space="preserve"> ........ </w:t>
      </w:r>
      <w:r w:rsidRPr="00353CDE">
        <w:rPr>
          <w:rFonts w:ascii="Sakkal Majalla" w:hAnsi="Sakkal Majalla" w:cs="Sakkal Majalla"/>
          <w:sz w:val="32"/>
          <w:szCs w:val="32"/>
          <w:rtl/>
        </w:rPr>
        <w:t>جنيه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يبدأ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القسط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الأول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في</w:t>
      </w:r>
      <w:r w:rsidRPr="00353CDE">
        <w:rPr>
          <w:rFonts w:ascii="Sakkal Majalla" w:hAnsi="Sakkal Majalla" w:cs="Sakkal Majalla"/>
          <w:sz w:val="32"/>
          <w:szCs w:val="32"/>
        </w:rPr>
        <w:t xml:space="preserve"> / / </w:t>
      </w:r>
      <w:r w:rsidRPr="00353CDE">
        <w:rPr>
          <w:rFonts w:ascii="Sakkal Majalla" w:hAnsi="Sakkal Majalla" w:cs="Sakkal Majalla"/>
          <w:sz w:val="32"/>
          <w:szCs w:val="32"/>
          <w:rtl/>
        </w:rPr>
        <w:t>وينتهي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في</w:t>
      </w:r>
      <w:r w:rsidRPr="00353CDE">
        <w:rPr>
          <w:rFonts w:ascii="Sakkal Majalla" w:hAnsi="Sakkal Majalla" w:cs="Sakkal Majalla"/>
          <w:sz w:val="32"/>
          <w:szCs w:val="32"/>
        </w:rPr>
        <w:t xml:space="preserve"> / / .</w:t>
      </w:r>
    </w:p>
    <w:p w:rsidR="00353CDE" w:rsidRPr="00353CDE" w:rsidRDefault="00353CDE" w:rsidP="00353CDE">
      <w:pPr>
        <w:bidi/>
        <w:spacing w:line="240" w:lineRule="auto"/>
        <w:jc w:val="center"/>
        <w:rPr>
          <w:rFonts w:ascii="Sakkal Majalla" w:hAnsi="Sakkal Majalla" w:cs="Sakkal Majalla"/>
          <w:b/>
          <w:bCs/>
          <w:sz w:val="32"/>
          <w:szCs w:val="32"/>
          <w:u w:val="single"/>
        </w:rPr>
      </w:pPr>
      <w:r w:rsidRPr="00353CDE"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 xml:space="preserve">البند </w:t>
      </w:r>
      <w:r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>الرابع</w:t>
      </w:r>
    </w:p>
    <w:p w:rsidR="007E1A37" w:rsidRDefault="00A33B4A" w:rsidP="00353CDE">
      <w:pPr>
        <w:bidi/>
        <w:spacing w:line="240" w:lineRule="auto"/>
        <w:jc w:val="both"/>
        <w:rPr>
          <w:rFonts w:ascii="Sakkal Majalla" w:hAnsi="Sakkal Majalla" w:cs="Sakkal Majalla"/>
          <w:sz w:val="32"/>
          <w:szCs w:val="32"/>
          <w:rtl/>
        </w:rPr>
      </w:pPr>
      <w:r w:rsidRPr="00353CDE">
        <w:rPr>
          <w:rFonts w:ascii="Sakkal Majalla" w:hAnsi="Sakkal Majalla" w:cs="Sakkal Majalla"/>
          <w:sz w:val="32"/>
          <w:szCs w:val="32"/>
          <w:rtl/>
        </w:rPr>
        <w:t>يقر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الطرف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الأول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بأن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ملكية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الأرض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المقام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عليها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العقار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موضوع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هذا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العقد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قد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آلت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إليه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بطريق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الشراء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بموجب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العقد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المسجل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ب</w:t>
      </w:r>
      <w:r w:rsidRPr="00353CDE">
        <w:rPr>
          <w:rFonts w:ascii="Sakkal Majalla" w:hAnsi="Sakkal Majalla" w:cs="Sakkal Majalla"/>
          <w:sz w:val="32"/>
          <w:szCs w:val="32"/>
          <w:rtl/>
        </w:rPr>
        <w:t>رقم</w:t>
      </w:r>
      <w:r w:rsidRPr="00353CDE">
        <w:rPr>
          <w:rFonts w:ascii="Sakkal Majalla" w:hAnsi="Sakkal Majalla" w:cs="Sakkal Majalla"/>
          <w:sz w:val="32"/>
          <w:szCs w:val="32"/>
        </w:rPr>
        <w:t xml:space="preserve"> ........ </w:t>
      </w:r>
      <w:r w:rsidRPr="00353CDE">
        <w:rPr>
          <w:rFonts w:ascii="Sakkal Majalla" w:hAnsi="Sakkal Majalla" w:cs="Sakkal Majalla"/>
          <w:sz w:val="32"/>
          <w:szCs w:val="32"/>
          <w:rtl/>
        </w:rPr>
        <w:t>بتاريخ</w:t>
      </w:r>
      <w:r w:rsidRPr="00353CDE">
        <w:rPr>
          <w:rFonts w:ascii="Sakkal Majalla" w:hAnsi="Sakkal Majalla" w:cs="Sakkal Majalla"/>
          <w:sz w:val="32"/>
          <w:szCs w:val="32"/>
        </w:rPr>
        <w:t xml:space="preserve"> / / </w:t>
      </w:r>
      <w:r w:rsidRPr="00353CDE">
        <w:rPr>
          <w:rFonts w:ascii="Sakkal Majalla" w:hAnsi="Sakkal Majalla" w:cs="Sakkal Majalla"/>
          <w:sz w:val="32"/>
          <w:szCs w:val="32"/>
          <w:rtl/>
        </w:rPr>
        <w:t>مكتب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توثيق</w:t>
      </w:r>
      <w:r w:rsidRPr="00353CDE">
        <w:rPr>
          <w:rFonts w:ascii="Sakkal Majalla" w:hAnsi="Sakkal Majalla" w:cs="Sakkal Majalla"/>
          <w:sz w:val="32"/>
          <w:szCs w:val="32"/>
        </w:rPr>
        <w:t xml:space="preserve"> ....... (</w:t>
      </w:r>
      <w:r w:rsidRPr="00353CDE">
        <w:rPr>
          <w:rFonts w:ascii="Sakkal Majalla" w:hAnsi="Sakkal Majalla" w:cs="Sakkal Majalla"/>
          <w:sz w:val="32"/>
          <w:szCs w:val="32"/>
          <w:rtl/>
        </w:rPr>
        <w:t>أو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عن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طريق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الميراث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عن</w:t>
      </w:r>
      <w:r w:rsidRPr="00353CDE">
        <w:rPr>
          <w:rFonts w:ascii="Sakkal Majalla" w:hAnsi="Sakkal Majalla" w:cs="Sakkal Majalla"/>
          <w:sz w:val="32"/>
          <w:szCs w:val="32"/>
        </w:rPr>
        <w:t xml:space="preserve"> ........ </w:t>
      </w:r>
      <w:r w:rsidRPr="00353CDE">
        <w:rPr>
          <w:rFonts w:ascii="Sakkal Majalla" w:hAnsi="Sakkal Majalla" w:cs="Sakkal Majalla"/>
          <w:sz w:val="32"/>
          <w:szCs w:val="32"/>
          <w:rtl/>
        </w:rPr>
        <w:t>أو</w:t>
      </w:r>
      <w:r w:rsidRPr="00353CDE">
        <w:rPr>
          <w:rFonts w:ascii="Sakkal Majalla" w:hAnsi="Sakkal Majalla" w:cs="Sakkal Majalla"/>
          <w:sz w:val="32"/>
          <w:szCs w:val="32"/>
        </w:rPr>
        <w:t xml:space="preserve"> ........).</w:t>
      </w:r>
    </w:p>
    <w:p w:rsidR="00353CDE" w:rsidRPr="00353CDE" w:rsidRDefault="00353CDE" w:rsidP="00353CDE">
      <w:pPr>
        <w:bidi/>
        <w:spacing w:line="240" w:lineRule="auto"/>
        <w:jc w:val="center"/>
        <w:rPr>
          <w:rFonts w:ascii="Sakkal Majalla" w:hAnsi="Sakkal Majalla" w:cs="Sakkal Majalla"/>
          <w:b/>
          <w:bCs/>
          <w:sz w:val="32"/>
          <w:szCs w:val="32"/>
          <w:u w:val="single"/>
        </w:rPr>
      </w:pPr>
      <w:r w:rsidRPr="00353CDE"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 xml:space="preserve">البند </w:t>
      </w:r>
      <w:r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>الخامس</w:t>
      </w:r>
    </w:p>
    <w:p w:rsidR="007E1A37" w:rsidRDefault="00A33B4A" w:rsidP="00353CDE">
      <w:pPr>
        <w:bidi/>
        <w:spacing w:line="240" w:lineRule="auto"/>
        <w:jc w:val="both"/>
        <w:rPr>
          <w:rFonts w:ascii="Sakkal Majalla" w:hAnsi="Sakkal Majalla" w:cs="Sakkal Majalla"/>
          <w:sz w:val="32"/>
          <w:szCs w:val="32"/>
          <w:rtl/>
        </w:rPr>
      </w:pPr>
      <w:r w:rsidRPr="00353CDE">
        <w:rPr>
          <w:rFonts w:ascii="Sakkal Majalla" w:hAnsi="Sakkal Majalla" w:cs="Sakkal Majalla"/>
          <w:sz w:val="32"/>
          <w:szCs w:val="32"/>
          <w:rtl/>
        </w:rPr>
        <w:t>يضمن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الطرف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الأول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سلامة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الشقة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المبيعة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موضوع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هذا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العقد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وحفظها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من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كافة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الحقوق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العينية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أو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الشخصية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كالرهن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والاختصاص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والوقف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والحكر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وحقوق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الانتفاع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وغيرها</w:t>
      </w:r>
      <w:r w:rsidRPr="00353CDE">
        <w:rPr>
          <w:rFonts w:ascii="Sakkal Majalla" w:hAnsi="Sakkal Majalla" w:cs="Sakkal Majalla"/>
          <w:sz w:val="32"/>
          <w:szCs w:val="32"/>
        </w:rPr>
        <w:t>.</w:t>
      </w:r>
    </w:p>
    <w:p w:rsidR="00353CDE" w:rsidRDefault="00353CDE" w:rsidP="00353CDE">
      <w:pPr>
        <w:bidi/>
        <w:spacing w:line="240" w:lineRule="auto"/>
        <w:jc w:val="center"/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</w:pPr>
    </w:p>
    <w:p w:rsidR="00353CDE" w:rsidRDefault="00353CDE" w:rsidP="00353CDE">
      <w:pPr>
        <w:bidi/>
        <w:spacing w:line="240" w:lineRule="auto"/>
        <w:jc w:val="center"/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</w:pPr>
    </w:p>
    <w:p w:rsidR="00353CDE" w:rsidRPr="00353CDE" w:rsidRDefault="00353CDE" w:rsidP="00353CDE">
      <w:pPr>
        <w:bidi/>
        <w:spacing w:line="240" w:lineRule="auto"/>
        <w:jc w:val="center"/>
        <w:rPr>
          <w:rFonts w:ascii="Sakkal Majalla" w:hAnsi="Sakkal Majalla" w:cs="Sakkal Majalla"/>
          <w:b/>
          <w:bCs/>
          <w:sz w:val="32"/>
          <w:szCs w:val="32"/>
          <w:u w:val="single"/>
        </w:rPr>
      </w:pPr>
      <w:r w:rsidRPr="00353CDE"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 xml:space="preserve">البند </w:t>
      </w:r>
      <w:r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>السادس</w:t>
      </w:r>
    </w:p>
    <w:p w:rsidR="007E1A37" w:rsidRDefault="00A33B4A" w:rsidP="00353CDE">
      <w:pPr>
        <w:bidi/>
        <w:spacing w:line="240" w:lineRule="auto"/>
        <w:jc w:val="both"/>
        <w:rPr>
          <w:rFonts w:ascii="Sakkal Majalla" w:hAnsi="Sakkal Majalla" w:cs="Sakkal Majalla"/>
          <w:sz w:val="32"/>
          <w:szCs w:val="32"/>
          <w:rtl/>
        </w:rPr>
      </w:pPr>
      <w:r w:rsidRPr="00353CDE">
        <w:rPr>
          <w:rFonts w:ascii="Sakkal Majalla" w:hAnsi="Sakkal Majalla" w:cs="Sakkal Majalla"/>
          <w:sz w:val="32"/>
          <w:szCs w:val="32"/>
          <w:rtl/>
        </w:rPr>
        <w:t>يشمل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تسليم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الشق</w:t>
      </w:r>
      <w:r w:rsidRPr="00353CDE">
        <w:rPr>
          <w:rFonts w:ascii="Sakkal Majalla" w:hAnsi="Sakkal Majalla" w:cs="Sakkal Majalla"/>
          <w:sz w:val="32"/>
          <w:szCs w:val="32"/>
          <w:rtl/>
        </w:rPr>
        <w:t>ة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موضوع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هذا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العقد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تسليم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الطرف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الثاني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حصته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من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المرافق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والأجزاء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المشتركة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الخاصة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بالعمارة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ويعتبر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استلامه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للشقة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استلاما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فعليا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لكامل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حصته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من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هذه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المرافق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والأجزاء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المشتركة</w:t>
      </w:r>
      <w:r w:rsidRPr="00353CDE">
        <w:rPr>
          <w:rFonts w:ascii="Sakkal Majalla" w:hAnsi="Sakkal Majalla" w:cs="Sakkal Majalla"/>
          <w:sz w:val="32"/>
          <w:szCs w:val="32"/>
        </w:rPr>
        <w:t>.</w:t>
      </w:r>
    </w:p>
    <w:p w:rsidR="00353CDE" w:rsidRDefault="00353CDE" w:rsidP="00353CDE">
      <w:pPr>
        <w:bidi/>
        <w:spacing w:line="240" w:lineRule="auto"/>
        <w:jc w:val="center"/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</w:pPr>
      <w:r w:rsidRPr="00353CDE"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 xml:space="preserve">البند </w:t>
      </w:r>
      <w:r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>السابع</w:t>
      </w:r>
    </w:p>
    <w:p w:rsidR="007E1A37" w:rsidRDefault="00A33B4A" w:rsidP="00353CDE">
      <w:pPr>
        <w:bidi/>
        <w:spacing w:line="240" w:lineRule="auto"/>
        <w:jc w:val="both"/>
        <w:rPr>
          <w:rFonts w:ascii="Sakkal Majalla" w:hAnsi="Sakkal Majalla" w:cs="Sakkal Majalla"/>
          <w:sz w:val="32"/>
          <w:szCs w:val="32"/>
          <w:rtl/>
        </w:rPr>
      </w:pPr>
      <w:r w:rsidRPr="00353CDE">
        <w:rPr>
          <w:rFonts w:ascii="Sakkal Majalla" w:hAnsi="Sakkal Majalla" w:cs="Sakkal Majalla"/>
          <w:sz w:val="32"/>
          <w:szCs w:val="32"/>
          <w:rtl/>
        </w:rPr>
        <w:t>يقر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الطرف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الثاني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بأنه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عاين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الشقة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موضوع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هذا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العقد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المعاينة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التامة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النافية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للجهالة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شرعا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و</w:t>
      </w:r>
      <w:r w:rsidRPr="00353CDE">
        <w:rPr>
          <w:rFonts w:ascii="Sakkal Majalla" w:hAnsi="Sakkal Majalla" w:cs="Sakkal Majalla"/>
          <w:sz w:val="32"/>
          <w:szCs w:val="32"/>
          <w:rtl/>
        </w:rPr>
        <w:t>أنه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قد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استلمها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ووضع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يده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عليها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بحالتها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الراهنة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دون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أن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يحق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له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الرجوع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على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الطرف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الأول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بأي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شيء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بسبب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ذلك</w:t>
      </w:r>
      <w:r w:rsidRPr="00353CDE">
        <w:rPr>
          <w:rFonts w:ascii="Sakkal Majalla" w:hAnsi="Sakkal Majalla" w:cs="Sakkal Majalla"/>
          <w:sz w:val="32"/>
          <w:szCs w:val="32"/>
        </w:rPr>
        <w:t xml:space="preserve">. </w:t>
      </w:r>
      <w:r w:rsidRPr="00353CDE">
        <w:rPr>
          <w:rFonts w:ascii="Sakkal Majalla" w:hAnsi="Sakkal Majalla" w:cs="Sakkal Majalla"/>
          <w:sz w:val="32"/>
          <w:szCs w:val="32"/>
          <w:rtl/>
        </w:rPr>
        <w:t>وأصبح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مسئولا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عن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جميع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مصروفات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الشقة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من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عوائد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وخلافه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وأصبح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مسئولا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عن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المياه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ونور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السلم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وأجرة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البواب</w:t>
      </w:r>
      <w:r w:rsidRPr="00353CDE">
        <w:rPr>
          <w:rFonts w:ascii="Sakkal Majalla" w:hAnsi="Sakkal Majalla" w:cs="Sakkal Majalla"/>
          <w:sz w:val="32"/>
          <w:szCs w:val="32"/>
        </w:rPr>
        <w:t xml:space="preserve"> ... </w:t>
      </w:r>
      <w:r w:rsidRPr="00353CDE">
        <w:rPr>
          <w:rFonts w:ascii="Sakkal Majalla" w:hAnsi="Sakkal Majalla" w:cs="Sakkal Majalla"/>
          <w:sz w:val="32"/>
          <w:szCs w:val="32"/>
          <w:rtl/>
        </w:rPr>
        <w:t>إلخ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وذلك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بعد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استلامه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الشقة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الحاصل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في</w:t>
      </w:r>
      <w:r w:rsidRPr="00353CDE">
        <w:rPr>
          <w:rFonts w:ascii="Sakkal Majalla" w:hAnsi="Sakkal Majalla" w:cs="Sakkal Majalla"/>
          <w:sz w:val="32"/>
          <w:szCs w:val="32"/>
        </w:rPr>
        <w:t xml:space="preserve"> / / </w:t>
      </w:r>
      <w:r w:rsidRPr="00353CDE">
        <w:rPr>
          <w:rFonts w:ascii="Sakkal Majalla" w:hAnsi="Sakkal Majalla" w:cs="Sakkal Majalla"/>
          <w:sz w:val="32"/>
          <w:szCs w:val="32"/>
          <w:rtl/>
        </w:rPr>
        <w:t>وبنسبة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الجزء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الذي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له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في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العقار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وحسب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عدد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الشقق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المقامة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فعلا</w:t>
      </w:r>
      <w:r w:rsidRPr="00353CDE">
        <w:rPr>
          <w:rFonts w:ascii="Sakkal Majalla" w:hAnsi="Sakkal Majalla" w:cs="Sakkal Majalla"/>
          <w:sz w:val="32"/>
          <w:szCs w:val="32"/>
        </w:rPr>
        <w:t>.</w:t>
      </w:r>
    </w:p>
    <w:p w:rsidR="00353CDE" w:rsidRPr="00353CDE" w:rsidRDefault="00353CDE" w:rsidP="00353CDE">
      <w:pPr>
        <w:bidi/>
        <w:spacing w:line="240" w:lineRule="auto"/>
        <w:jc w:val="center"/>
        <w:rPr>
          <w:rFonts w:ascii="Sakkal Majalla" w:hAnsi="Sakkal Majalla" w:cs="Sakkal Majalla"/>
          <w:b/>
          <w:bCs/>
          <w:sz w:val="32"/>
          <w:szCs w:val="32"/>
          <w:u w:val="single"/>
        </w:rPr>
      </w:pPr>
      <w:r w:rsidRPr="00353CDE"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 xml:space="preserve">البند </w:t>
      </w:r>
      <w:r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>الثامن</w:t>
      </w:r>
    </w:p>
    <w:p w:rsidR="007E1A37" w:rsidRPr="00353CDE" w:rsidRDefault="00A33B4A" w:rsidP="00353CDE">
      <w:pPr>
        <w:bidi/>
        <w:spacing w:line="240" w:lineRule="auto"/>
        <w:jc w:val="center"/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</w:pPr>
      <w:r w:rsidRPr="00353CDE">
        <w:rPr>
          <w:rFonts w:ascii="Sakkal Majalla" w:hAnsi="Sakkal Majalla" w:cs="Sakkal Majalla"/>
          <w:sz w:val="32"/>
          <w:szCs w:val="32"/>
          <w:rtl/>
        </w:rPr>
        <w:t>يشترك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الطرف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الثاني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مع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ملاك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شقق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العمارة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في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ملكية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البناء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وملحقاته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والانتفاع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المشترك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بين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جميع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الملاك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ويكون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له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نصيب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في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الأرض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بنسبة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حصة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تقدر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بـ</w:t>
      </w:r>
      <w:r w:rsidRPr="00353CDE">
        <w:rPr>
          <w:rFonts w:ascii="Sakkal Majalla" w:hAnsi="Sakkal Majalla" w:cs="Sakkal Majalla"/>
          <w:sz w:val="32"/>
          <w:szCs w:val="32"/>
        </w:rPr>
        <w:t xml:space="preserve"> ........</w:t>
      </w:r>
    </w:p>
    <w:p w:rsidR="00353CDE" w:rsidRPr="00353CDE" w:rsidRDefault="00353CDE" w:rsidP="00353CDE">
      <w:pPr>
        <w:bidi/>
        <w:spacing w:line="240" w:lineRule="auto"/>
        <w:jc w:val="center"/>
        <w:rPr>
          <w:rFonts w:ascii="Sakkal Majalla" w:hAnsi="Sakkal Majalla" w:cs="Sakkal Majalla"/>
          <w:b/>
          <w:bCs/>
          <w:sz w:val="32"/>
          <w:szCs w:val="32"/>
          <w:u w:val="single"/>
        </w:rPr>
      </w:pPr>
      <w:r w:rsidRPr="00353CDE"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 xml:space="preserve">البند </w:t>
      </w:r>
      <w:r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>التاسع</w:t>
      </w:r>
    </w:p>
    <w:p w:rsidR="007E1A37" w:rsidRDefault="00A33B4A" w:rsidP="00353CDE">
      <w:pPr>
        <w:bidi/>
        <w:spacing w:line="240" w:lineRule="auto"/>
        <w:jc w:val="both"/>
        <w:rPr>
          <w:rFonts w:ascii="Sakkal Majalla" w:hAnsi="Sakkal Majalla" w:cs="Sakkal Majalla"/>
          <w:sz w:val="32"/>
          <w:szCs w:val="32"/>
          <w:rtl/>
        </w:rPr>
      </w:pPr>
      <w:r w:rsidRPr="00353CDE">
        <w:rPr>
          <w:rFonts w:ascii="Sakkal Majalla" w:hAnsi="Sakkal Majalla" w:cs="Sakkal Majalla"/>
          <w:sz w:val="32"/>
          <w:szCs w:val="32"/>
          <w:rtl/>
        </w:rPr>
        <w:t>تظل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الوحدة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السكنية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محل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هذا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العقد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في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ملكية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الطرف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الأول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لح</w:t>
      </w:r>
      <w:r w:rsidRPr="00353CDE">
        <w:rPr>
          <w:rFonts w:ascii="Sakkal Majalla" w:hAnsi="Sakkal Majalla" w:cs="Sakkal Majalla"/>
          <w:sz w:val="32"/>
          <w:szCs w:val="32"/>
          <w:rtl/>
        </w:rPr>
        <w:t>ين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تمام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سداد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الطرف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الثاني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كامل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الثمن،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وفي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حالة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تخلف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الطرف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الثاني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عن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سداد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قسطين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متتاليين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اعتبر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العقد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مفسوخا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من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تلقاء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نفسه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بدون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حاجة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إلى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تنبيه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أو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إنذار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ويكون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من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حق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الطرف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الأول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استرداد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الشقة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المبيعة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دون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أن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يكون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للطرف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الثاني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الرجوع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على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الطرف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الأول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بما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سبق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وأن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سدده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من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ثمن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الشقة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ويعتبر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المبلغ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الذي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سبق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سداده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تعويضا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مستحقا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للطرف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الأول</w:t>
      </w:r>
      <w:r w:rsidRPr="00353CDE">
        <w:rPr>
          <w:rFonts w:ascii="Sakkal Majalla" w:hAnsi="Sakkal Majalla" w:cs="Sakkal Majalla"/>
          <w:sz w:val="32"/>
          <w:szCs w:val="32"/>
        </w:rPr>
        <w:t>.</w:t>
      </w:r>
    </w:p>
    <w:p w:rsidR="00353CDE" w:rsidRPr="00353CDE" w:rsidRDefault="00353CDE" w:rsidP="00353CDE">
      <w:pPr>
        <w:bidi/>
        <w:spacing w:line="240" w:lineRule="auto"/>
        <w:jc w:val="center"/>
        <w:rPr>
          <w:rFonts w:ascii="Sakkal Majalla" w:hAnsi="Sakkal Majalla" w:cs="Sakkal Majalla"/>
          <w:b/>
          <w:bCs/>
          <w:sz w:val="32"/>
          <w:szCs w:val="32"/>
          <w:u w:val="single"/>
        </w:rPr>
      </w:pPr>
      <w:r w:rsidRPr="00353CDE"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 xml:space="preserve">البند </w:t>
      </w:r>
      <w:r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>العاشر</w:t>
      </w:r>
    </w:p>
    <w:p w:rsidR="007E1A37" w:rsidRDefault="00A33B4A" w:rsidP="00353CDE">
      <w:pPr>
        <w:bidi/>
        <w:spacing w:line="240" w:lineRule="auto"/>
        <w:jc w:val="both"/>
        <w:rPr>
          <w:rFonts w:ascii="Sakkal Majalla" w:hAnsi="Sakkal Majalla" w:cs="Sakkal Majalla"/>
          <w:sz w:val="32"/>
          <w:szCs w:val="32"/>
          <w:rtl/>
        </w:rPr>
      </w:pPr>
      <w:r w:rsidRPr="00353CDE">
        <w:rPr>
          <w:rFonts w:ascii="Sakkal Majalla" w:hAnsi="Sakkal Majalla" w:cs="Sakkal Majalla"/>
          <w:sz w:val="32"/>
          <w:szCs w:val="32"/>
          <w:rtl/>
        </w:rPr>
        <w:t>لا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يجوز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للطرف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الثاني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التصرف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في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الشقة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المبيعة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سواء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بالبيع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أو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الإيجار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أو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الرهن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أو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بأي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نوع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من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أنواع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التصرفات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الأخرى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إلا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بعد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سداد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كامل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الثمن</w:t>
      </w:r>
      <w:r w:rsidRPr="00353CDE">
        <w:rPr>
          <w:rFonts w:ascii="Sakkal Majalla" w:hAnsi="Sakkal Majalla" w:cs="Sakkal Majalla"/>
          <w:sz w:val="32"/>
          <w:szCs w:val="32"/>
        </w:rPr>
        <w:t>.</w:t>
      </w:r>
    </w:p>
    <w:p w:rsidR="00353CDE" w:rsidRDefault="00353CDE" w:rsidP="00353CDE">
      <w:pPr>
        <w:bidi/>
        <w:spacing w:line="240" w:lineRule="auto"/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</w:pPr>
    </w:p>
    <w:p w:rsidR="00353CDE" w:rsidRPr="00353CDE" w:rsidRDefault="00353CDE" w:rsidP="00353CDE">
      <w:pPr>
        <w:bidi/>
        <w:spacing w:line="240" w:lineRule="auto"/>
        <w:jc w:val="center"/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</w:pPr>
      <w:r w:rsidRPr="00353CDE"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lastRenderedPageBreak/>
        <w:t xml:space="preserve">البند </w:t>
      </w:r>
      <w:r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>الحادي عشر</w:t>
      </w:r>
    </w:p>
    <w:p w:rsidR="007E1A37" w:rsidRDefault="00A33B4A" w:rsidP="00353CDE">
      <w:pPr>
        <w:bidi/>
        <w:spacing w:line="240" w:lineRule="auto"/>
        <w:jc w:val="both"/>
        <w:rPr>
          <w:rFonts w:ascii="Sakkal Majalla" w:hAnsi="Sakkal Majalla" w:cs="Sakkal Majalla"/>
          <w:sz w:val="32"/>
          <w:szCs w:val="32"/>
          <w:rtl/>
        </w:rPr>
      </w:pPr>
      <w:r w:rsidRPr="00353CDE">
        <w:rPr>
          <w:rFonts w:ascii="Sakkal Majalla" w:hAnsi="Sakkal Majalla" w:cs="Sakkal Majalla"/>
          <w:sz w:val="32"/>
          <w:szCs w:val="32"/>
          <w:rtl/>
        </w:rPr>
        <w:t>إذا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أخل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أي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طرف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من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أطراف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هذا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العقد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بالتزا</w:t>
      </w:r>
      <w:r w:rsidRPr="00353CDE">
        <w:rPr>
          <w:rFonts w:ascii="Sakkal Majalla" w:hAnsi="Sakkal Majalla" w:cs="Sakkal Majalla"/>
          <w:sz w:val="32"/>
          <w:szCs w:val="32"/>
          <w:rtl/>
        </w:rPr>
        <w:t>م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من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الالتزامات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المفروضة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عليه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يلزم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بدفع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تعويض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وقدره</w:t>
      </w:r>
      <w:r w:rsidRPr="00353CDE">
        <w:rPr>
          <w:rFonts w:ascii="Sakkal Majalla" w:hAnsi="Sakkal Majalla" w:cs="Sakkal Majalla"/>
          <w:sz w:val="32"/>
          <w:szCs w:val="32"/>
        </w:rPr>
        <w:t xml:space="preserve"> ........ </w:t>
      </w:r>
      <w:r w:rsidRPr="00353CDE">
        <w:rPr>
          <w:rFonts w:ascii="Sakkal Majalla" w:hAnsi="Sakkal Majalla" w:cs="Sakkal Majalla"/>
          <w:sz w:val="32"/>
          <w:szCs w:val="32"/>
          <w:rtl/>
        </w:rPr>
        <w:t>للطرف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الآخر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ولا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يخضع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هذا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التعويض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لتقدير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القضاء</w:t>
      </w:r>
      <w:r w:rsidRPr="00353CDE">
        <w:rPr>
          <w:rFonts w:ascii="Sakkal Majalla" w:hAnsi="Sakkal Majalla" w:cs="Sakkal Majalla"/>
          <w:sz w:val="32"/>
          <w:szCs w:val="32"/>
        </w:rPr>
        <w:t>.</w:t>
      </w:r>
    </w:p>
    <w:p w:rsidR="00353CDE" w:rsidRPr="00353CDE" w:rsidRDefault="00353CDE" w:rsidP="00353CDE">
      <w:pPr>
        <w:bidi/>
        <w:spacing w:line="240" w:lineRule="auto"/>
        <w:jc w:val="center"/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</w:pPr>
      <w:r w:rsidRPr="00353CDE"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 xml:space="preserve">البند </w:t>
      </w:r>
      <w:r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>الثاني عشر</w:t>
      </w:r>
    </w:p>
    <w:p w:rsidR="007E1A37" w:rsidRDefault="00A33B4A" w:rsidP="00353CDE">
      <w:pPr>
        <w:bidi/>
        <w:spacing w:line="240" w:lineRule="auto"/>
        <w:jc w:val="both"/>
        <w:rPr>
          <w:rFonts w:ascii="Sakkal Majalla" w:hAnsi="Sakkal Majalla" w:cs="Sakkal Majalla"/>
          <w:sz w:val="32"/>
          <w:szCs w:val="32"/>
          <w:rtl/>
        </w:rPr>
      </w:pPr>
      <w:r w:rsidRPr="00353CDE">
        <w:rPr>
          <w:rFonts w:ascii="Sakkal Majalla" w:hAnsi="Sakkal Majalla" w:cs="Sakkal Majalla"/>
          <w:sz w:val="32"/>
          <w:szCs w:val="32"/>
          <w:rtl/>
        </w:rPr>
        <w:t>يتعهد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الطرف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الأول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بتحرير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عقد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البيع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النهائي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فور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استلامه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كامل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الثمن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ويتعهد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بالمثول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أمام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الشهر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العقاري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المختص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للتوقيع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على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عقد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البيع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النهائي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للتصديق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على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هذا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العقد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وفي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حالة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تخلفه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عن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الحضور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يحق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للطرف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الثاني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رفع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دعوى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بصحة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ونفاذ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عقد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البيع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بمصروفات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تقع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على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عاتق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الطرف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الأول</w:t>
      </w:r>
      <w:r w:rsidRPr="00353CDE">
        <w:rPr>
          <w:rFonts w:ascii="Sakkal Majalla" w:hAnsi="Sakkal Majalla" w:cs="Sakkal Majalla"/>
          <w:sz w:val="32"/>
          <w:szCs w:val="32"/>
        </w:rPr>
        <w:t>.</w:t>
      </w:r>
    </w:p>
    <w:p w:rsidR="00353CDE" w:rsidRPr="00353CDE" w:rsidRDefault="00353CDE" w:rsidP="00353CDE">
      <w:pPr>
        <w:bidi/>
        <w:spacing w:line="240" w:lineRule="auto"/>
        <w:jc w:val="center"/>
        <w:rPr>
          <w:rFonts w:ascii="Sakkal Majalla" w:hAnsi="Sakkal Majalla" w:cs="Sakkal Majalla"/>
          <w:b/>
          <w:bCs/>
          <w:sz w:val="32"/>
          <w:szCs w:val="32"/>
          <w:u w:val="single"/>
        </w:rPr>
      </w:pPr>
      <w:r w:rsidRPr="00353CDE"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 xml:space="preserve">البند </w:t>
      </w:r>
      <w:r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>الثالث</w:t>
      </w:r>
      <w:r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 xml:space="preserve"> عشر</w:t>
      </w:r>
    </w:p>
    <w:p w:rsidR="007E1A37" w:rsidRDefault="00A33B4A" w:rsidP="00353CDE">
      <w:pPr>
        <w:bidi/>
        <w:spacing w:line="240" w:lineRule="auto"/>
        <w:jc w:val="both"/>
        <w:rPr>
          <w:rFonts w:ascii="Sakkal Majalla" w:hAnsi="Sakkal Majalla" w:cs="Sakkal Majalla"/>
          <w:sz w:val="32"/>
          <w:szCs w:val="32"/>
          <w:rtl/>
        </w:rPr>
      </w:pPr>
      <w:r w:rsidRPr="00353CDE">
        <w:rPr>
          <w:rFonts w:ascii="Sakkal Majalla" w:hAnsi="Sakkal Majalla" w:cs="Sakkal Majalla"/>
          <w:sz w:val="32"/>
          <w:szCs w:val="32"/>
          <w:rtl/>
        </w:rPr>
        <w:t>يقر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الطرفان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بأن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العنوان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المبين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بهذا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العقد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هو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العنوان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الذي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يعتد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به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فيما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يتعلق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بالإعلانات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والإخطارات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ما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لم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يتم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الإخطار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عن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تغيير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العنوان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بموجب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خطاب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مسجل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موصى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عليه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بعلم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الوصول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أو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بإنذار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رسمي</w:t>
      </w:r>
      <w:r w:rsidRPr="00353CDE">
        <w:rPr>
          <w:rFonts w:ascii="Sakkal Majalla" w:hAnsi="Sakkal Majalla" w:cs="Sakkal Majalla"/>
          <w:sz w:val="32"/>
          <w:szCs w:val="32"/>
        </w:rPr>
        <w:t>.</w:t>
      </w:r>
    </w:p>
    <w:p w:rsidR="00353CDE" w:rsidRPr="00353CDE" w:rsidRDefault="00353CDE" w:rsidP="00353CDE">
      <w:pPr>
        <w:bidi/>
        <w:spacing w:line="240" w:lineRule="auto"/>
        <w:jc w:val="center"/>
        <w:rPr>
          <w:rFonts w:ascii="Sakkal Majalla" w:hAnsi="Sakkal Majalla" w:cs="Sakkal Majalla"/>
          <w:b/>
          <w:bCs/>
          <w:sz w:val="32"/>
          <w:szCs w:val="32"/>
          <w:u w:val="single"/>
        </w:rPr>
      </w:pPr>
      <w:r w:rsidRPr="00353CDE"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 xml:space="preserve">البند </w:t>
      </w:r>
      <w:r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>الرابع</w:t>
      </w:r>
      <w:r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 xml:space="preserve"> عشر</w:t>
      </w:r>
    </w:p>
    <w:p w:rsidR="007E1A37" w:rsidRDefault="00A33B4A" w:rsidP="00353CDE">
      <w:pPr>
        <w:bidi/>
        <w:spacing w:line="240" w:lineRule="auto"/>
        <w:jc w:val="both"/>
        <w:rPr>
          <w:rFonts w:ascii="Sakkal Majalla" w:hAnsi="Sakkal Majalla" w:cs="Sakkal Majalla"/>
          <w:sz w:val="32"/>
          <w:szCs w:val="32"/>
          <w:rtl/>
        </w:rPr>
      </w:pPr>
      <w:r w:rsidRPr="00353CDE">
        <w:rPr>
          <w:rFonts w:ascii="Sakkal Majalla" w:hAnsi="Sakkal Majalla" w:cs="Sakkal Majalla"/>
          <w:sz w:val="32"/>
          <w:szCs w:val="32"/>
          <w:rtl/>
        </w:rPr>
        <w:t>تختص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محكمة</w:t>
      </w:r>
      <w:r w:rsidRPr="00353CDE">
        <w:rPr>
          <w:rFonts w:ascii="Sakkal Majalla" w:hAnsi="Sakkal Majalla" w:cs="Sakkal Majalla"/>
          <w:sz w:val="32"/>
          <w:szCs w:val="32"/>
        </w:rPr>
        <w:t xml:space="preserve"> ...... </w:t>
      </w:r>
      <w:r w:rsidRPr="00353CDE">
        <w:rPr>
          <w:rFonts w:ascii="Sakkal Majalla" w:hAnsi="Sakkal Majalla" w:cs="Sakkal Majalla"/>
          <w:sz w:val="32"/>
          <w:szCs w:val="32"/>
          <w:rtl/>
        </w:rPr>
        <w:t>بالفصل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في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أي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نزاع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ينشأ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بشأن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تنفيذ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أو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تفسير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أو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صحة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ونفاذ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هذا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العقد</w:t>
      </w:r>
      <w:r w:rsidRPr="00353CDE">
        <w:rPr>
          <w:rFonts w:ascii="Sakkal Majalla" w:hAnsi="Sakkal Majalla" w:cs="Sakkal Majalla"/>
          <w:sz w:val="32"/>
          <w:szCs w:val="32"/>
        </w:rPr>
        <w:t>.</w:t>
      </w:r>
    </w:p>
    <w:p w:rsidR="00353CDE" w:rsidRDefault="00353CDE" w:rsidP="00353CDE">
      <w:pPr>
        <w:bidi/>
        <w:spacing w:line="240" w:lineRule="auto"/>
        <w:jc w:val="center"/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</w:pPr>
      <w:r w:rsidRPr="00353CDE"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 xml:space="preserve">البند </w:t>
      </w:r>
      <w:r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>الخامس</w:t>
      </w:r>
      <w:r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 xml:space="preserve"> عشر</w:t>
      </w:r>
    </w:p>
    <w:p w:rsidR="007E1A37" w:rsidRDefault="00A33B4A" w:rsidP="00353CDE">
      <w:pPr>
        <w:bidi/>
        <w:spacing w:line="240" w:lineRule="auto"/>
        <w:rPr>
          <w:rFonts w:ascii="Sakkal Majalla" w:hAnsi="Sakkal Majalla" w:cs="Sakkal Majalla"/>
          <w:sz w:val="32"/>
          <w:szCs w:val="32"/>
          <w:rtl/>
        </w:rPr>
      </w:pPr>
      <w:r w:rsidRPr="00353CDE">
        <w:rPr>
          <w:rFonts w:ascii="Sakkal Majalla" w:hAnsi="Sakkal Majalla" w:cs="Sakkal Majalla"/>
          <w:sz w:val="32"/>
          <w:szCs w:val="32"/>
          <w:rtl/>
        </w:rPr>
        <w:t>حرر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هذا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العقد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من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نسختين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نسخة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بيد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كل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طرف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للعمل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بها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عند</w:t>
      </w:r>
      <w:r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Pr="00353CDE">
        <w:rPr>
          <w:rFonts w:ascii="Sakkal Majalla" w:hAnsi="Sakkal Majalla" w:cs="Sakkal Majalla"/>
          <w:sz w:val="32"/>
          <w:szCs w:val="32"/>
          <w:rtl/>
        </w:rPr>
        <w:t>اللزوم</w:t>
      </w:r>
      <w:r w:rsidRPr="00353CDE">
        <w:rPr>
          <w:rFonts w:ascii="Sakkal Majalla" w:hAnsi="Sakkal Majalla" w:cs="Sakkal Majalla"/>
          <w:sz w:val="32"/>
          <w:szCs w:val="32"/>
        </w:rPr>
        <w:t>.</w:t>
      </w:r>
    </w:p>
    <w:p w:rsidR="00353CDE" w:rsidRPr="00353CDE" w:rsidRDefault="00353CDE" w:rsidP="00353CDE">
      <w:pPr>
        <w:bidi/>
        <w:spacing w:line="240" w:lineRule="auto"/>
        <w:rPr>
          <w:rFonts w:ascii="Sakkal Majalla" w:hAnsi="Sakkal Majalla" w:cs="Sakkal Majalla"/>
          <w:b/>
          <w:bCs/>
          <w:sz w:val="32"/>
          <w:szCs w:val="32"/>
          <w:u w:val="single"/>
        </w:rPr>
      </w:pPr>
    </w:p>
    <w:p w:rsidR="007E1A37" w:rsidRPr="00353CDE" w:rsidRDefault="00353CDE" w:rsidP="00353CDE">
      <w:pPr>
        <w:bidi/>
        <w:spacing w:line="240" w:lineRule="auto"/>
        <w:rPr>
          <w:rFonts w:ascii="Sakkal Majalla" w:hAnsi="Sakkal Majalla" w:cs="Sakkal Majalla"/>
          <w:sz w:val="32"/>
          <w:szCs w:val="32"/>
        </w:rPr>
      </w:pPr>
      <w:r>
        <w:rPr>
          <w:rFonts w:ascii="Sakkal Majalla" w:hAnsi="Sakkal Majalla" w:cs="Sakkal Majalla" w:hint="cs"/>
          <w:sz w:val="32"/>
          <w:szCs w:val="32"/>
          <w:rtl/>
        </w:rPr>
        <w:t>(</w:t>
      </w:r>
      <w:bookmarkStart w:id="0" w:name="_GoBack"/>
      <w:bookmarkEnd w:id="0"/>
      <w:r w:rsidR="00A33B4A" w:rsidRPr="00353CDE">
        <w:rPr>
          <w:rFonts w:ascii="Sakkal Majalla" w:hAnsi="Sakkal Majalla" w:cs="Sakkal Majalla"/>
          <w:sz w:val="32"/>
          <w:szCs w:val="32"/>
          <w:rtl/>
        </w:rPr>
        <w:t>الطرف</w:t>
      </w:r>
      <w:r w:rsidR="00A33B4A"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="00A33B4A" w:rsidRPr="00353CDE">
        <w:rPr>
          <w:rFonts w:ascii="Sakkal Majalla" w:hAnsi="Sakkal Majalla" w:cs="Sakkal Majalla"/>
          <w:sz w:val="32"/>
          <w:szCs w:val="32"/>
          <w:rtl/>
        </w:rPr>
        <w:t>الأول</w:t>
      </w:r>
      <w:r w:rsidR="00A33B4A" w:rsidRPr="00353CDE">
        <w:rPr>
          <w:rFonts w:ascii="Sakkal Majalla" w:hAnsi="Sakkal Majalla" w:cs="Sakkal Majalla"/>
          <w:sz w:val="32"/>
          <w:szCs w:val="32"/>
        </w:rPr>
        <w:t xml:space="preserve"> (</w:t>
      </w:r>
      <w:r w:rsidR="00A33B4A" w:rsidRPr="00353CDE">
        <w:rPr>
          <w:rFonts w:ascii="Sakkal Majalla" w:hAnsi="Sakkal Majalla" w:cs="Sakkal Majalla"/>
          <w:sz w:val="32"/>
          <w:szCs w:val="32"/>
          <w:rtl/>
        </w:rPr>
        <w:t>البائع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                                                                                    (</w:t>
      </w:r>
      <w:r w:rsidR="00A33B4A" w:rsidRPr="00353CDE">
        <w:rPr>
          <w:rFonts w:ascii="Sakkal Majalla" w:hAnsi="Sakkal Majalla" w:cs="Sakkal Majalla"/>
          <w:sz w:val="32"/>
          <w:szCs w:val="32"/>
          <w:rtl/>
        </w:rPr>
        <w:t>الطرف</w:t>
      </w:r>
      <w:r w:rsidR="00A33B4A" w:rsidRPr="00353CDE">
        <w:rPr>
          <w:rFonts w:ascii="Sakkal Majalla" w:hAnsi="Sakkal Majalla" w:cs="Sakkal Majalla"/>
          <w:sz w:val="32"/>
          <w:szCs w:val="32"/>
        </w:rPr>
        <w:t xml:space="preserve"> </w:t>
      </w:r>
      <w:r w:rsidR="00A33B4A" w:rsidRPr="00353CDE">
        <w:rPr>
          <w:rFonts w:ascii="Sakkal Majalla" w:hAnsi="Sakkal Majalla" w:cs="Sakkal Majalla"/>
          <w:sz w:val="32"/>
          <w:szCs w:val="32"/>
          <w:rtl/>
        </w:rPr>
        <w:t>الثاني</w:t>
      </w:r>
      <w:r w:rsidR="00A33B4A" w:rsidRPr="00353CDE">
        <w:rPr>
          <w:rFonts w:ascii="Sakkal Majalla" w:hAnsi="Sakkal Majalla" w:cs="Sakkal Majalla"/>
          <w:sz w:val="32"/>
          <w:szCs w:val="32"/>
        </w:rPr>
        <w:t xml:space="preserve"> (</w:t>
      </w:r>
      <w:r w:rsidR="00A33B4A" w:rsidRPr="00353CDE">
        <w:rPr>
          <w:rFonts w:ascii="Sakkal Majalla" w:hAnsi="Sakkal Majalla" w:cs="Sakkal Majalla"/>
          <w:sz w:val="32"/>
          <w:szCs w:val="32"/>
          <w:rtl/>
        </w:rPr>
        <w:t>ال</w:t>
      </w:r>
      <w:r w:rsidR="00A33B4A" w:rsidRPr="00353CDE">
        <w:rPr>
          <w:rFonts w:ascii="Sakkal Majalla" w:hAnsi="Sakkal Majalla" w:cs="Sakkal Majalla"/>
          <w:sz w:val="32"/>
          <w:szCs w:val="32"/>
          <w:rtl/>
        </w:rPr>
        <w:t>مشتري</w:t>
      </w:r>
    </w:p>
    <w:sectPr w:rsidR="007E1A37" w:rsidRPr="00353CD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3B4A" w:rsidRDefault="00A33B4A" w:rsidP="00353CDE">
      <w:pPr>
        <w:spacing w:after="0" w:line="240" w:lineRule="auto"/>
      </w:pPr>
      <w:r>
        <w:separator/>
      </w:r>
    </w:p>
  </w:endnote>
  <w:endnote w:type="continuationSeparator" w:id="0">
    <w:p w:rsidR="00A33B4A" w:rsidRDefault="00A33B4A" w:rsidP="00353C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3B4A" w:rsidRDefault="00A33B4A" w:rsidP="00353CDE">
      <w:pPr>
        <w:spacing w:after="0" w:line="240" w:lineRule="auto"/>
      </w:pPr>
      <w:r>
        <w:separator/>
      </w:r>
    </w:p>
  </w:footnote>
  <w:footnote w:type="continuationSeparator" w:id="0">
    <w:p w:rsidR="00A33B4A" w:rsidRDefault="00A33B4A" w:rsidP="00353C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53CDE"/>
    <w:rsid w:val="007E1A37"/>
    <w:rsid w:val="00A33B4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3200891A-8A93-4CE7-96AD-207C8FF5F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3CDE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A40BFD3-F1A1-411A-8EB3-05E0200AC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656</Words>
  <Characters>3742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4390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account</cp:lastModifiedBy>
  <cp:revision>2</cp:revision>
  <dcterms:created xsi:type="dcterms:W3CDTF">2013-12-23T23:15:00Z</dcterms:created>
  <dcterms:modified xsi:type="dcterms:W3CDTF">2025-09-11T12:27:00Z</dcterms:modified>
  <cp:category/>
</cp:coreProperties>
</file>