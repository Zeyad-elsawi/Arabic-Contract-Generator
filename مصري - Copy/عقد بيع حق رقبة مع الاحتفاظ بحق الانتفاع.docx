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095C" w:rsidRPr="00512DA5" w:rsidRDefault="00512DA5" w:rsidP="00512DA5">
      <w:pPr>
        <w:bidi/>
        <w:jc w:val="center"/>
        <w:rPr>
          <w:b/>
          <w:bCs/>
          <w:sz w:val="36"/>
          <w:szCs w:val="36"/>
        </w:rPr>
      </w:pPr>
      <w:r w:rsidRPr="00512DA5">
        <w:rPr>
          <w:rFonts w:ascii="Traditional Arabic" w:hAnsi="Traditional Arabic" w:cs="Traditional Arabic"/>
          <w:b/>
          <w:bCs/>
          <w:sz w:val="36"/>
          <w:szCs w:val="36"/>
          <w:rtl/>
        </w:rPr>
        <w:t>عقد</w:t>
      </w:r>
      <w:r w:rsidRPr="00512DA5">
        <w:rPr>
          <w:rFonts w:ascii="Traditional Arabic" w:hAnsi="Traditional Arabic"/>
          <w:b/>
          <w:bCs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b/>
          <w:bCs/>
          <w:sz w:val="36"/>
          <w:szCs w:val="36"/>
          <w:rtl/>
        </w:rPr>
        <w:t>بيع</w:t>
      </w:r>
      <w:r w:rsidRPr="00512DA5">
        <w:rPr>
          <w:rFonts w:ascii="Traditional Arabic" w:hAnsi="Traditional Arabic"/>
          <w:b/>
          <w:bCs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b/>
          <w:bCs/>
          <w:sz w:val="36"/>
          <w:szCs w:val="36"/>
          <w:rtl/>
        </w:rPr>
        <w:t>حق</w:t>
      </w:r>
      <w:r w:rsidRPr="00512DA5">
        <w:rPr>
          <w:rFonts w:ascii="Traditional Arabic" w:hAnsi="Traditional Arabic"/>
          <w:b/>
          <w:bCs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b/>
          <w:bCs/>
          <w:sz w:val="36"/>
          <w:szCs w:val="36"/>
          <w:rtl/>
        </w:rPr>
        <w:t>رقبة</w:t>
      </w:r>
      <w:r w:rsidRPr="00512DA5">
        <w:rPr>
          <w:rFonts w:ascii="Traditional Arabic" w:hAnsi="Traditional Arabic"/>
          <w:b/>
          <w:bCs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b/>
          <w:bCs/>
          <w:sz w:val="36"/>
          <w:szCs w:val="36"/>
          <w:rtl/>
        </w:rPr>
        <w:t>مع</w:t>
      </w:r>
      <w:r w:rsidRPr="00512DA5">
        <w:rPr>
          <w:rFonts w:ascii="Traditional Arabic" w:hAnsi="Traditional Arabic"/>
          <w:b/>
          <w:bCs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b/>
          <w:bCs/>
          <w:sz w:val="36"/>
          <w:szCs w:val="36"/>
          <w:rtl/>
        </w:rPr>
        <w:t>الاحتفاظ</w:t>
      </w:r>
      <w:r w:rsidRPr="00512DA5">
        <w:rPr>
          <w:rFonts w:ascii="Traditional Arabic" w:hAnsi="Traditional Arabic"/>
          <w:b/>
          <w:bCs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b/>
          <w:bCs/>
          <w:sz w:val="36"/>
          <w:szCs w:val="36"/>
          <w:rtl/>
        </w:rPr>
        <w:t>بحق</w:t>
      </w:r>
      <w:r w:rsidRPr="00512DA5">
        <w:rPr>
          <w:rFonts w:ascii="Traditional Arabic" w:hAnsi="Traditional Arabic"/>
          <w:b/>
          <w:bCs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b/>
          <w:bCs/>
          <w:sz w:val="36"/>
          <w:szCs w:val="36"/>
          <w:rtl/>
        </w:rPr>
        <w:t>الانتفاع</w:t>
      </w:r>
    </w:p>
    <w:p w:rsidR="00A9095C" w:rsidRPr="00512DA5" w:rsidRDefault="00512DA5" w:rsidP="00512DA5">
      <w:pPr>
        <w:bidi/>
        <w:rPr>
          <w:sz w:val="36"/>
          <w:szCs w:val="36"/>
        </w:rPr>
      </w:pPr>
      <w:r w:rsidRPr="00512DA5">
        <w:rPr>
          <w:rFonts w:ascii="Traditional Arabic" w:hAnsi="Traditional Arabic" w:cs="Traditional Arabic"/>
          <w:sz w:val="36"/>
          <w:szCs w:val="36"/>
          <w:rtl/>
        </w:rPr>
        <w:t>إنه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في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يوم</w:t>
      </w:r>
      <w:r w:rsidRPr="00512DA5">
        <w:rPr>
          <w:rFonts w:ascii="Traditional Arabic" w:hAnsi="Traditional Arabic"/>
          <w:sz w:val="36"/>
          <w:szCs w:val="36"/>
        </w:rPr>
        <w:t xml:space="preserve"> ........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الموافق</w:t>
      </w:r>
      <w:r w:rsidRPr="00512DA5">
        <w:rPr>
          <w:rFonts w:ascii="Traditional Arabic" w:hAnsi="Traditional Arabic"/>
          <w:sz w:val="36"/>
          <w:szCs w:val="36"/>
        </w:rPr>
        <w:t xml:space="preserve"> ........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،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قد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تحرر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هذا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العقد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فيما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بين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كلٍّ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من</w:t>
      </w:r>
      <w:r w:rsidRPr="00512DA5">
        <w:rPr>
          <w:rFonts w:ascii="Traditional Arabic" w:hAnsi="Traditional Arabic"/>
          <w:sz w:val="36"/>
          <w:szCs w:val="36"/>
        </w:rPr>
        <w:t>:</w:t>
      </w:r>
    </w:p>
    <w:p w:rsidR="00512DA5" w:rsidRPr="00512DA5" w:rsidRDefault="00512DA5" w:rsidP="00512DA5">
      <w:pPr>
        <w:bidi/>
        <w:rPr>
          <w:rFonts w:ascii="Traditional Arabic" w:hAnsi="Traditional Arabic"/>
          <w:sz w:val="36"/>
          <w:szCs w:val="36"/>
          <w:rtl/>
        </w:rPr>
      </w:pPr>
      <w:r w:rsidRPr="00512DA5">
        <w:rPr>
          <w:rFonts w:ascii="Traditional Arabic" w:hAnsi="Traditional Arabic" w:cs="Traditional Arabic"/>
          <w:sz w:val="36"/>
          <w:szCs w:val="36"/>
          <w:rtl/>
        </w:rPr>
        <w:t>أولاً</w:t>
      </w:r>
      <w:r w:rsidRPr="00512DA5">
        <w:rPr>
          <w:rFonts w:ascii="Traditional Arabic" w:hAnsi="Traditional Arabic"/>
          <w:sz w:val="36"/>
          <w:szCs w:val="36"/>
        </w:rPr>
        <w:t xml:space="preserve">: ........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المقيم</w:t>
      </w:r>
      <w:r w:rsidRPr="00512DA5">
        <w:rPr>
          <w:rFonts w:ascii="Traditional Arabic" w:hAnsi="Traditional Arabic" w:hint="cs"/>
          <w:sz w:val="36"/>
          <w:szCs w:val="36"/>
          <w:rtl/>
        </w:rPr>
        <w:t>...............</w:t>
      </w:r>
    </w:p>
    <w:p w:rsidR="00A9095C" w:rsidRPr="00512DA5" w:rsidRDefault="00512DA5" w:rsidP="00512DA5">
      <w:pPr>
        <w:bidi/>
        <w:jc w:val="right"/>
        <w:rPr>
          <w:rFonts w:ascii="Traditional Arabic" w:hAnsi="Traditional Arabic"/>
          <w:b/>
          <w:bCs/>
          <w:sz w:val="36"/>
          <w:szCs w:val="36"/>
        </w:rPr>
      </w:pPr>
      <w:r w:rsidRPr="00512DA5">
        <w:rPr>
          <w:rFonts w:ascii="Traditional Arabic" w:hAnsi="Traditional Arabic" w:cs="Traditional Arabic"/>
          <w:b/>
          <w:bCs/>
          <w:sz w:val="36"/>
          <w:szCs w:val="36"/>
          <w:rtl/>
        </w:rPr>
        <w:t>طرف</w:t>
      </w:r>
      <w:r w:rsidRPr="00512DA5">
        <w:rPr>
          <w:rFonts w:ascii="Traditional Arabic" w:hAnsi="Traditional Arabic"/>
          <w:b/>
          <w:bCs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b/>
          <w:bCs/>
          <w:sz w:val="36"/>
          <w:szCs w:val="36"/>
          <w:rtl/>
        </w:rPr>
        <w:t>أول</w:t>
      </w:r>
      <w:r w:rsidRPr="00512DA5">
        <w:rPr>
          <w:rFonts w:ascii="Traditional Arabic" w:hAnsi="Traditional Arabic"/>
          <w:b/>
          <w:bCs/>
          <w:sz w:val="36"/>
          <w:szCs w:val="36"/>
        </w:rPr>
        <w:t xml:space="preserve"> – </w:t>
      </w:r>
      <w:r w:rsidRPr="00512DA5">
        <w:rPr>
          <w:rFonts w:ascii="Traditional Arabic" w:hAnsi="Traditional Arabic" w:cs="Traditional Arabic"/>
          <w:b/>
          <w:bCs/>
          <w:sz w:val="36"/>
          <w:szCs w:val="36"/>
          <w:rtl/>
        </w:rPr>
        <w:t>البائع</w:t>
      </w:r>
    </w:p>
    <w:p w:rsidR="00512DA5" w:rsidRPr="00512DA5" w:rsidRDefault="00512DA5" w:rsidP="00512DA5">
      <w:pPr>
        <w:bidi/>
        <w:rPr>
          <w:rFonts w:ascii="Traditional Arabic" w:hAnsi="Traditional Arabic"/>
          <w:sz w:val="36"/>
          <w:szCs w:val="36"/>
          <w:rtl/>
        </w:rPr>
      </w:pPr>
      <w:r w:rsidRPr="00512DA5">
        <w:rPr>
          <w:rFonts w:ascii="Traditional Arabic" w:hAnsi="Traditional Arabic" w:cs="Traditional Arabic"/>
          <w:sz w:val="36"/>
          <w:szCs w:val="36"/>
          <w:rtl/>
        </w:rPr>
        <w:t>ثانياً</w:t>
      </w:r>
      <w:r w:rsidRPr="00512DA5">
        <w:rPr>
          <w:rFonts w:ascii="Traditional Arabic" w:hAnsi="Traditional Arabic"/>
          <w:sz w:val="36"/>
          <w:szCs w:val="36"/>
        </w:rPr>
        <w:t xml:space="preserve">: ........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المقيم</w:t>
      </w:r>
      <w:r w:rsidRPr="00512DA5">
        <w:rPr>
          <w:rFonts w:ascii="Traditional Arabic" w:hAnsi="Traditional Arabic"/>
          <w:sz w:val="36"/>
          <w:szCs w:val="36"/>
        </w:rPr>
        <w:t xml:space="preserve"> ........ </w:t>
      </w:r>
    </w:p>
    <w:p w:rsidR="00A9095C" w:rsidRPr="00512DA5" w:rsidRDefault="00512DA5" w:rsidP="00512DA5">
      <w:pPr>
        <w:bidi/>
        <w:jc w:val="right"/>
        <w:rPr>
          <w:b/>
          <w:bCs/>
          <w:sz w:val="36"/>
          <w:szCs w:val="36"/>
        </w:rPr>
      </w:pPr>
      <w:r w:rsidRPr="00512DA5">
        <w:rPr>
          <w:rFonts w:ascii="Traditional Arabic" w:hAnsi="Traditional Arabic" w:cs="Traditional Arabic"/>
          <w:b/>
          <w:bCs/>
          <w:sz w:val="36"/>
          <w:szCs w:val="36"/>
          <w:rtl/>
        </w:rPr>
        <w:t>طرف</w:t>
      </w:r>
      <w:r w:rsidRPr="00512DA5">
        <w:rPr>
          <w:rFonts w:ascii="Traditional Arabic" w:hAnsi="Traditional Arabic"/>
          <w:b/>
          <w:bCs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b/>
          <w:bCs/>
          <w:sz w:val="36"/>
          <w:szCs w:val="36"/>
          <w:rtl/>
        </w:rPr>
        <w:t>ثانٍ</w:t>
      </w:r>
      <w:r w:rsidRPr="00512DA5">
        <w:rPr>
          <w:rFonts w:ascii="Traditional Arabic" w:hAnsi="Traditional Arabic"/>
          <w:b/>
          <w:bCs/>
          <w:sz w:val="36"/>
          <w:szCs w:val="36"/>
        </w:rPr>
        <w:t xml:space="preserve"> – </w:t>
      </w:r>
      <w:r w:rsidRPr="00512DA5">
        <w:rPr>
          <w:rFonts w:ascii="Traditional Arabic" w:hAnsi="Traditional Arabic" w:cs="Traditional Arabic"/>
          <w:b/>
          <w:bCs/>
          <w:sz w:val="36"/>
          <w:szCs w:val="36"/>
          <w:rtl/>
        </w:rPr>
        <w:t>المشتري</w:t>
      </w:r>
    </w:p>
    <w:p w:rsidR="00A9095C" w:rsidRPr="00512DA5" w:rsidRDefault="00512DA5" w:rsidP="00512DA5">
      <w:pPr>
        <w:bidi/>
        <w:rPr>
          <w:b/>
          <w:bCs/>
          <w:sz w:val="36"/>
          <w:szCs w:val="36"/>
        </w:rPr>
      </w:pPr>
      <w:r w:rsidRPr="00512DA5">
        <w:rPr>
          <w:rFonts w:ascii="Traditional Arabic" w:hAnsi="Traditional Arabic" w:cs="Traditional Arabic"/>
          <w:b/>
          <w:bCs/>
          <w:sz w:val="36"/>
          <w:szCs w:val="36"/>
          <w:rtl/>
        </w:rPr>
        <w:t>وبعد</w:t>
      </w:r>
      <w:r w:rsidRPr="00512DA5">
        <w:rPr>
          <w:rFonts w:ascii="Traditional Arabic" w:hAnsi="Traditional Arabic"/>
          <w:b/>
          <w:bCs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b/>
          <w:bCs/>
          <w:sz w:val="36"/>
          <w:szCs w:val="36"/>
          <w:rtl/>
        </w:rPr>
        <w:t>أن</w:t>
      </w:r>
      <w:r w:rsidRPr="00512DA5">
        <w:rPr>
          <w:rFonts w:ascii="Traditional Arabic" w:hAnsi="Traditional Arabic"/>
          <w:b/>
          <w:bCs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b/>
          <w:bCs/>
          <w:sz w:val="36"/>
          <w:szCs w:val="36"/>
          <w:rtl/>
        </w:rPr>
        <w:t>أقرَّ</w:t>
      </w:r>
      <w:r w:rsidRPr="00512DA5">
        <w:rPr>
          <w:rFonts w:ascii="Traditional Arabic" w:hAnsi="Traditional Arabic"/>
          <w:b/>
          <w:bCs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b/>
          <w:bCs/>
          <w:sz w:val="36"/>
          <w:szCs w:val="36"/>
          <w:rtl/>
        </w:rPr>
        <w:t>المتعاقدان</w:t>
      </w:r>
      <w:r w:rsidRPr="00512DA5">
        <w:rPr>
          <w:rFonts w:ascii="Traditional Arabic" w:hAnsi="Traditional Arabic"/>
          <w:b/>
          <w:bCs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b/>
          <w:bCs/>
          <w:sz w:val="36"/>
          <w:szCs w:val="36"/>
          <w:rtl/>
        </w:rPr>
        <w:t>بمجلس</w:t>
      </w:r>
      <w:r w:rsidRPr="00512DA5">
        <w:rPr>
          <w:rFonts w:ascii="Traditional Arabic" w:hAnsi="Traditional Arabic"/>
          <w:b/>
          <w:bCs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b/>
          <w:bCs/>
          <w:sz w:val="36"/>
          <w:szCs w:val="36"/>
          <w:rtl/>
        </w:rPr>
        <w:t>هذا</w:t>
      </w:r>
      <w:r w:rsidRPr="00512DA5">
        <w:rPr>
          <w:rFonts w:ascii="Traditional Arabic" w:hAnsi="Traditional Arabic"/>
          <w:b/>
          <w:bCs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b/>
          <w:bCs/>
          <w:sz w:val="36"/>
          <w:szCs w:val="36"/>
          <w:rtl/>
        </w:rPr>
        <w:t>العقد</w:t>
      </w:r>
      <w:r w:rsidRPr="00512DA5">
        <w:rPr>
          <w:rFonts w:ascii="Traditional Arabic" w:hAnsi="Traditional Arabic"/>
          <w:b/>
          <w:bCs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b/>
          <w:bCs/>
          <w:sz w:val="36"/>
          <w:szCs w:val="36"/>
          <w:rtl/>
        </w:rPr>
        <w:t>بأهليتهما</w:t>
      </w:r>
      <w:r w:rsidRPr="00512DA5">
        <w:rPr>
          <w:rFonts w:ascii="Traditional Arabic" w:hAnsi="Traditional Arabic"/>
          <w:b/>
          <w:bCs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b/>
          <w:bCs/>
          <w:sz w:val="36"/>
          <w:szCs w:val="36"/>
          <w:rtl/>
        </w:rPr>
        <w:t>للتصرف،</w:t>
      </w:r>
      <w:r w:rsidRPr="00512DA5">
        <w:rPr>
          <w:rFonts w:ascii="Traditional Arabic" w:hAnsi="Traditional Arabic"/>
          <w:b/>
          <w:bCs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b/>
          <w:bCs/>
          <w:sz w:val="36"/>
          <w:szCs w:val="36"/>
          <w:rtl/>
        </w:rPr>
        <w:t>فقد</w:t>
      </w:r>
      <w:r w:rsidRPr="00512DA5">
        <w:rPr>
          <w:rFonts w:ascii="Traditional Arabic" w:hAnsi="Traditional Arabic"/>
          <w:b/>
          <w:bCs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b/>
          <w:bCs/>
          <w:sz w:val="36"/>
          <w:szCs w:val="36"/>
          <w:rtl/>
        </w:rPr>
        <w:t>اتفقا</w:t>
      </w:r>
      <w:r w:rsidRPr="00512DA5">
        <w:rPr>
          <w:rFonts w:ascii="Traditional Arabic" w:hAnsi="Traditional Arabic"/>
          <w:b/>
          <w:bCs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b/>
          <w:bCs/>
          <w:sz w:val="36"/>
          <w:szCs w:val="36"/>
          <w:rtl/>
        </w:rPr>
        <w:t>على</w:t>
      </w:r>
      <w:r w:rsidRPr="00512DA5">
        <w:rPr>
          <w:rFonts w:ascii="Traditional Arabic" w:hAnsi="Traditional Arabic"/>
          <w:b/>
          <w:bCs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b/>
          <w:bCs/>
          <w:sz w:val="36"/>
          <w:szCs w:val="36"/>
          <w:rtl/>
        </w:rPr>
        <w:t>ما</w:t>
      </w:r>
      <w:r w:rsidRPr="00512DA5">
        <w:rPr>
          <w:rFonts w:ascii="Traditional Arabic" w:hAnsi="Traditional Arabic"/>
          <w:b/>
          <w:bCs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b/>
          <w:bCs/>
          <w:sz w:val="36"/>
          <w:szCs w:val="36"/>
          <w:rtl/>
        </w:rPr>
        <w:t>يلي</w:t>
      </w:r>
      <w:r w:rsidRPr="00512DA5">
        <w:rPr>
          <w:rFonts w:ascii="Traditional Arabic" w:hAnsi="Traditional Arabic"/>
          <w:b/>
          <w:bCs/>
          <w:sz w:val="36"/>
          <w:szCs w:val="36"/>
        </w:rPr>
        <w:t>:</w:t>
      </w:r>
    </w:p>
    <w:p w:rsidR="00A9095C" w:rsidRPr="00512DA5" w:rsidRDefault="00512DA5" w:rsidP="00512DA5">
      <w:pPr>
        <w:bidi/>
        <w:jc w:val="center"/>
        <w:rPr>
          <w:b/>
          <w:bCs/>
          <w:sz w:val="36"/>
          <w:szCs w:val="36"/>
          <w:u w:val="single"/>
        </w:rPr>
      </w:pPr>
      <w:r w:rsidRPr="00512DA5">
        <w:rPr>
          <w:rFonts w:ascii="Traditional Arabic" w:hAnsi="Traditional Arabic" w:cs="Traditional Arabic"/>
          <w:b/>
          <w:bCs/>
          <w:sz w:val="36"/>
          <w:szCs w:val="36"/>
          <w:u w:val="single"/>
          <w:rtl/>
        </w:rPr>
        <w:t>البند</w:t>
      </w:r>
      <w:r w:rsidRPr="00512DA5">
        <w:rPr>
          <w:rFonts w:ascii="Traditional Arabic" w:hAnsi="Traditional Arabic"/>
          <w:b/>
          <w:bCs/>
          <w:sz w:val="36"/>
          <w:szCs w:val="36"/>
          <w:u w:val="single"/>
        </w:rPr>
        <w:t xml:space="preserve"> </w:t>
      </w:r>
      <w:r w:rsidRPr="00512DA5">
        <w:rPr>
          <w:rFonts w:ascii="Traditional Arabic" w:hAnsi="Traditional Arabic" w:cs="Traditional Arabic"/>
          <w:b/>
          <w:bCs/>
          <w:sz w:val="36"/>
          <w:szCs w:val="36"/>
          <w:u w:val="single"/>
          <w:rtl/>
        </w:rPr>
        <w:t>الأول</w:t>
      </w:r>
    </w:p>
    <w:p w:rsidR="00A9095C" w:rsidRPr="00512DA5" w:rsidRDefault="00512DA5" w:rsidP="00512DA5">
      <w:pPr>
        <w:bidi/>
        <w:rPr>
          <w:sz w:val="36"/>
          <w:szCs w:val="36"/>
        </w:rPr>
      </w:pPr>
      <w:r w:rsidRPr="00512DA5">
        <w:rPr>
          <w:rFonts w:ascii="Traditional Arabic" w:hAnsi="Traditional Arabic" w:cs="Traditional Arabic"/>
          <w:sz w:val="36"/>
          <w:szCs w:val="36"/>
          <w:rtl/>
        </w:rPr>
        <w:t>باع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وأسقط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وتنازل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بموجب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هذا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العقد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وبكافة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الضمانات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الفعلية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والقانونية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الطرف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الأول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إلى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الطرف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الثاني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القابل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لذلك،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ما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هو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حق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الرقبة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مع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احتفاظ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البائع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بحق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الانتفاع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لمدة</w:t>
      </w:r>
      <w:r w:rsidRPr="00512DA5">
        <w:rPr>
          <w:rFonts w:ascii="Traditional Arabic" w:hAnsi="Traditional Arabic"/>
          <w:sz w:val="36"/>
          <w:szCs w:val="36"/>
        </w:rPr>
        <w:t xml:space="preserve"> ........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بالعقار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التالي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بيانه</w:t>
      </w:r>
      <w:r w:rsidRPr="00512DA5">
        <w:rPr>
          <w:rFonts w:ascii="Traditional Arabic" w:hAnsi="Traditional Arabic"/>
          <w:sz w:val="36"/>
          <w:szCs w:val="36"/>
        </w:rPr>
        <w:t>:</w:t>
      </w:r>
    </w:p>
    <w:p w:rsidR="00A9095C" w:rsidRPr="00512DA5" w:rsidRDefault="00512DA5" w:rsidP="00512DA5">
      <w:pPr>
        <w:bidi/>
        <w:rPr>
          <w:sz w:val="36"/>
          <w:szCs w:val="36"/>
        </w:rPr>
      </w:pPr>
      <w:r w:rsidRPr="00512DA5">
        <w:rPr>
          <w:rFonts w:ascii="Traditional Arabic" w:hAnsi="Traditional Arabic"/>
          <w:sz w:val="36"/>
          <w:szCs w:val="36"/>
        </w:rPr>
        <w:t>......</w:t>
      </w:r>
      <w:r w:rsidRPr="00512DA5">
        <w:rPr>
          <w:rFonts w:ascii="Traditional Arabic" w:hAnsi="Traditional Arabic"/>
          <w:sz w:val="36"/>
          <w:szCs w:val="36"/>
        </w:rPr>
        <w:t>..</w:t>
      </w:r>
      <w:bookmarkStart w:id="0" w:name="_GoBack"/>
      <w:bookmarkEnd w:id="0"/>
    </w:p>
    <w:p w:rsidR="00A9095C" w:rsidRPr="00512DA5" w:rsidRDefault="00512DA5" w:rsidP="00512DA5">
      <w:pPr>
        <w:bidi/>
        <w:jc w:val="center"/>
        <w:rPr>
          <w:rFonts w:ascii="Traditional Arabic" w:hAnsi="Traditional Arabic" w:cs="Traditional Arabic"/>
          <w:b/>
          <w:bCs/>
          <w:sz w:val="36"/>
          <w:szCs w:val="36"/>
          <w:u w:val="single"/>
        </w:rPr>
      </w:pPr>
      <w:r w:rsidRPr="00512DA5">
        <w:rPr>
          <w:rFonts w:ascii="Traditional Arabic" w:hAnsi="Traditional Arabic" w:cs="Traditional Arabic"/>
          <w:b/>
          <w:bCs/>
          <w:sz w:val="36"/>
          <w:szCs w:val="36"/>
          <w:u w:val="single"/>
          <w:rtl/>
        </w:rPr>
        <w:t>البند</w:t>
      </w:r>
      <w:r w:rsidRPr="00512DA5">
        <w:rPr>
          <w:rFonts w:ascii="Traditional Arabic" w:hAnsi="Traditional Arabic" w:cs="Traditional Arabic"/>
          <w:b/>
          <w:bCs/>
          <w:sz w:val="36"/>
          <w:szCs w:val="36"/>
          <w:u w:val="single"/>
        </w:rPr>
        <w:t xml:space="preserve"> </w:t>
      </w:r>
      <w:r w:rsidRPr="00512DA5">
        <w:rPr>
          <w:rFonts w:ascii="Traditional Arabic" w:hAnsi="Traditional Arabic" w:cs="Traditional Arabic"/>
          <w:b/>
          <w:bCs/>
          <w:sz w:val="36"/>
          <w:szCs w:val="36"/>
          <w:u w:val="single"/>
          <w:rtl/>
        </w:rPr>
        <w:t>الثاني</w:t>
      </w:r>
    </w:p>
    <w:p w:rsidR="00A9095C" w:rsidRPr="00512DA5" w:rsidRDefault="00512DA5" w:rsidP="00512DA5">
      <w:pPr>
        <w:bidi/>
        <w:rPr>
          <w:sz w:val="36"/>
          <w:szCs w:val="36"/>
        </w:rPr>
      </w:pPr>
      <w:r w:rsidRPr="00512DA5">
        <w:rPr>
          <w:rFonts w:ascii="Traditional Arabic" w:hAnsi="Traditional Arabic" w:cs="Traditional Arabic"/>
          <w:sz w:val="36"/>
          <w:szCs w:val="36"/>
          <w:rtl/>
        </w:rPr>
        <w:t>يقر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الطرف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الأول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أن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ملكيته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لهذا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العقار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قد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آلت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إليه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بموجب</w:t>
      </w:r>
      <w:r w:rsidRPr="00512DA5">
        <w:rPr>
          <w:rFonts w:ascii="Traditional Arabic" w:hAnsi="Traditional Arabic"/>
          <w:sz w:val="36"/>
          <w:szCs w:val="36"/>
        </w:rPr>
        <w:t xml:space="preserve"> ........</w:t>
      </w:r>
    </w:p>
    <w:p w:rsidR="00512DA5" w:rsidRDefault="00512DA5" w:rsidP="00512DA5">
      <w:pPr>
        <w:bidi/>
        <w:jc w:val="center"/>
        <w:rPr>
          <w:rFonts w:ascii="Traditional Arabic" w:hAnsi="Traditional Arabic" w:cs="Traditional Arabic"/>
          <w:b/>
          <w:bCs/>
          <w:sz w:val="36"/>
          <w:szCs w:val="36"/>
          <w:u w:val="single"/>
          <w:rtl/>
        </w:rPr>
      </w:pPr>
    </w:p>
    <w:p w:rsidR="00512DA5" w:rsidRDefault="00512DA5" w:rsidP="00512DA5">
      <w:pPr>
        <w:bidi/>
        <w:jc w:val="center"/>
        <w:rPr>
          <w:rFonts w:ascii="Traditional Arabic" w:hAnsi="Traditional Arabic" w:cs="Traditional Arabic"/>
          <w:b/>
          <w:bCs/>
          <w:sz w:val="36"/>
          <w:szCs w:val="36"/>
          <w:u w:val="single"/>
          <w:rtl/>
        </w:rPr>
      </w:pPr>
    </w:p>
    <w:p w:rsidR="00A9095C" w:rsidRPr="00512DA5" w:rsidRDefault="00512DA5" w:rsidP="00512DA5">
      <w:pPr>
        <w:bidi/>
        <w:jc w:val="center"/>
        <w:rPr>
          <w:rFonts w:ascii="Traditional Arabic" w:hAnsi="Traditional Arabic" w:cs="Traditional Arabic"/>
          <w:b/>
          <w:bCs/>
          <w:sz w:val="36"/>
          <w:szCs w:val="36"/>
          <w:u w:val="single"/>
        </w:rPr>
      </w:pPr>
      <w:r w:rsidRPr="00512DA5">
        <w:rPr>
          <w:rFonts w:ascii="Traditional Arabic" w:hAnsi="Traditional Arabic" w:cs="Traditional Arabic"/>
          <w:b/>
          <w:bCs/>
          <w:sz w:val="36"/>
          <w:szCs w:val="36"/>
          <w:u w:val="single"/>
          <w:rtl/>
        </w:rPr>
        <w:lastRenderedPageBreak/>
        <w:t>البند</w:t>
      </w:r>
      <w:r w:rsidRPr="00512DA5">
        <w:rPr>
          <w:rFonts w:ascii="Traditional Arabic" w:hAnsi="Traditional Arabic" w:cs="Traditional Arabic"/>
          <w:b/>
          <w:bCs/>
          <w:sz w:val="36"/>
          <w:szCs w:val="36"/>
          <w:u w:val="single"/>
        </w:rPr>
        <w:t xml:space="preserve"> </w:t>
      </w:r>
      <w:r w:rsidRPr="00512DA5">
        <w:rPr>
          <w:rFonts w:ascii="Traditional Arabic" w:hAnsi="Traditional Arabic" w:cs="Traditional Arabic"/>
          <w:b/>
          <w:bCs/>
          <w:sz w:val="36"/>
          <w:szCs w:val="36"/>
          <w:u w:val="single"/>
          <w:rtl/>
        </w:rPr>
        <w:t>الثالث</w:t>
      </w:r>
    </w:p>
    <w:p w:rsidR="00A9095C" w:rsidRPr="00512DA5" w:rsidRDefault="00512DA5" w:rsidP="00512DA5">
      <w:pPr>
        <w:bidi/>
        <w:rPr>
          <w:sz w:val="36"/>
          <w:szCs w:val="36"/>
        </w:rPr>
      </w:pPr>
      <w:r w:rsidRPr="00512DA5">
        <w:rPr>
          <w:rFonts w:ascii="Traditional Arabic" w:hAnsi="Traditional Arabic" w:cs="Traditional Arabic"/>
          <w:sz w:val="36"/>
          <w:szCs w:val="36"/>
          <w:rtl/>
        </w:rPr>
        <w:t>تم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هذا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البيع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نظير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مبلغ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إجمالي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قدره</w:t>
      </w:r>
      <w:r w:rsidRPr="00512DA5">
        <w:rPr>
          <w:rFonts w:ascii="Traditional Arabic" w:hAnsi="Traditional Arabic"/>
          <w:sz w:val="36"/>
          <w:szCs w:val="36"/>
        </w:rPr>
        <w:t xml:space="preserve"> ........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جنيهاً</w:t>
      </w:r>
      <w:r w:rsidRPr="00512DA5">
        <w:rPr>
          <w:rFonts w:ascii="Traditional Arabic" w:hAnsi="Traditional Arabic"/>
          <w:sz w:val="36"/>
          <w:szCs w:val="36"/>
        </w:rPr>
        <w:t xml:space="preserve"> (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فقط</w:t>
      </w:r>
      <w:r w:rsidRPr="00512DA5">
        <w:rPr>
          <w:rFonts w:ascii="Traditional Arabic" w:hAnsi="Traditional Arabic"/>
          <w:sz w:val="36"/>
          <w:szCs w:val="36"/>
        </w:rPr>
        <w:t xml:space="preserve"> ........)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،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دفعه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الطرف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الثاني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إلى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يد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الطرف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الأول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عند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توقيع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هذا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العقد</w:t>
      </w:r>
      <w:r w:rsidRPr="00512DA5">
        <w:rPr>
          <w:rFonts w:ascii="Traditional Arabic" w:hAnsi="Traditional Arabic"/>
          <w:sz w:val="36"/>
          <w:szCs w:val="36"/>
        </w:rPr>
        <w:t xml:space="preserve">.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ويعتبر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توقيع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الطرف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الأول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على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هذا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العق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د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بمثابة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مخالصة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نهائية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عن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كامل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الثمن</w:t>
      </w:r>
      <w:r w:rsidRPr="00512DA5">
        <w:rPr>
          <w:rFonts w:ascii="Traditional Arabic" w:hAnsi="Traditional Arabic"/>
          <w:sz w:val="36"/>
          <w:szCs w:val="36"/>
        </w:rPr>
        <w:t>.</w:t>
      </w:r>
    </w:p>
    <w:p w:rsidR="00A9095C" w:rsidRPr="00512DA5" w:rsidRDefault="00512DA5" w:rsidP="00512DA5">
      <w:pPr>
        <w:bidi/>
        <w:jc w:val="center"/>
        <w:rPr>
          <w:rFonts w:ascii="Traditional Arabic" w:hAnsi="Traditional Arabic" w:cs="Traditional Arabic"/>
          <w:b/>
          <w:bCs/>
          <w:sz w:val="36"/>
          <w:szCs w:val="36"/>
          <w:u w:val="single"/>
        </w:rPr>
      </w:pPr>
      <w:r w:rsidRPr="00512DA5">
        <w:rPr>
          <w:rFonts w:ascii="Traditional Arabic" w:hAnsi="Traditional Arabic" w:cs="Traditional Arabic"/>
          <w:b/>
          <w:bCs/>
          <w:sz w:val="36"/>
          <w:szCs w:val="36"/>
          <w:u w:val="single"/>
          <w:rtl/>
        </w:rPr>
        <w:t>البند</w:t>
      </w:r>
      <w:r w:rsidRPr="00512DA5">
        <w:rPr>
          <w:rFonts w:ascii="Traditional Arabic" w:hAnsi="Traditional Arabic" w:cs="Traditional Arabic"/>
          <w:b/>
          <w:bCs/>
          <w:sz w:val="36"/>
          <w:szCs w:val="36"/>
          <w:u w:val="single"/>
        </w:rPr>
        <w:t xml:space="preserve"> </w:t>
      </w:r>
      <w:r w:rsidRPr="00512DA5">
        <w:rPr>
          <w:rFonts w:ascii="Traditional Arabic" w:hAnsi="Traditional Arabic" w:cs="Traditional Arabic"/>
          <w:b/>
          <w:bCs/>
          <w:sz w:val="36"/>
          <w:szCs w:val="36"/>
          <w:u w:val="single"/>
          <w:rtl/>
        </w:rPr>
        <w:t>الرابع</w:t>
      </w:r>
    </w:p>
    <w:p w:rsidR="00A9095C" w:rsidRPr="00512DA5" w:rsidRDefault="00512DA5" w:rsidP="00512DA5">
      <w:pPr>
        <w:bidi/>
        <w:rPr>
          <w:sz w:val="36"/>
          <w:szCs w:val="36"/>
        </w:rPr>
      </w:pPr>
      <w:r w:rsidRPr="00512DA5">
        <w:rPr>
          <w:rFonts w:ascii="Traditional Arabic" w:hAnsi="Traditional Arabic" w:cs="Traditional Arabic"/>
          <w:sz w:val="36"/>
          <w:szCs w:val="36"/>
          <w:rtl/>
        </w:rPr>
        <w:t>يقر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الطرف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الأول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أن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العقار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المبيع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خالٍ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من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كافة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الحقوق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العينية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أياً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كان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نوعها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كالرهن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والاختصاص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والوقف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والحكر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وحقوق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الانتفاع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والاتفاقات،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ظاهرة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أو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خفية،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كما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يقر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أنه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حائز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لهذا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العقار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دون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منازعة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وبصفة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ظاهرة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وغير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منقطعة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ولم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يسبق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له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التصرف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فيه</w:t>
      </w:r>
      <w:r w:rsidRPr="00512DA5">
        <w:rPr>
          <w:rFonts w:ascii="Traditional Arabic" w:hAnsi="Traditional Arabic"/>
          <w:sz w:val="36"/>
          <w:szCs w:val="36"/>
        </w:rPr>
        <w:t>.</w:t>
      </w:r>
    </w:p>
    <w:p w:rsidR="00A9095C" w:rsidRPr="00512DA5" w:rsidRDefault="00512DA5" w:rsidP="00512DA5">
      <w:pPr>
        <w:bidi/>
        <w:jc w:val="center"/>
        <w:rPr>
          <w:rFonts w:ascii="Traditional Arabic" w:hAnsi="Traditional Arabic" w:cs="Traditional Arabic"/>
          <w:b/>
          <w:bCs/>
          <w:sz w:val="36"/>
          <w:szCs w:val="36"/>
          <w:u w:val="single"/>
        </w:rPr>
      </w:pPr>
      <w:r w:rsidRPr="00512DA5">
        <w:rPr>
          <w:rFonts w:ascii="Traditional Arabic" w:hAnsi="Traditional Arabic" w:cs="Traditional Arabic"/>
          <w:b/>
          <w:bCs/>
          <w:sz w:val="36"/>
          <w:szCs w:val="36"/>
          <w:u w:val="single"/>
          <w:rtl/>
        </w:rPr>
        <w:t>البند</w:t>
      </w:r>
      <w:r w:rsidRPr="00512DA5">
        <w:rPr>
          <w:rFonts w:ascii="Traditional Arabic" w:hAnsi="Traditional Arabic" w:cs="Traditional Arabic"/>
          <w:b/>
          <w:bCs/>
          <w:sz w:val="36"/>
          <w:szCs w:val="36"/>
          <w:u w:val="single"/>
        </w:rPr>
        <w:t xml:space="preserve"> </w:t>
      </w:r>
      <w:r w:rsidRPr="00512DA5">
        <w:rPr>
          <w:rFonts w:ascii="Traditional Arabic" w:hAnsi="Traditional Arabic" w:cs="Traditional Arabic"/>
          <w:b/>
          <w:bCs/>
          <w:sz w:val="36"/>
          <w:szCs w:val="36"/>
          <w:u w:val="single"/>
          <w:rtl/>
        </w:rPr>
        <w:t>الخامس</w:t>
      </w:r>
    </w:p>
    <w:p w:rsidR="00A9095C" w:rsidRPr="00512DA5" w:rsidRDefault="00512DA5" w:rsidP="00512DA5">
      <w:pPr>
        <w:bidi/>
        <w:rPr>
          <w:sz w:val="36"/>
          <w:szCs w:val="36"/>
        </w:rPr>
      </w:pPr>
      <w:r w:rsidRPr="00512DA5">
        <w:rPr>
          <w:rFonts w:ascii="Traditional Arabic" w:hAnsi="Traditional Arabic" w:cs="Traditional Arabic"/>
          <w:sz w:val="36"/>
          <w:szCs w:val="36"/>
          <w:rtl/>
        </w:rPr>
        <w:t>يقر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الطرف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الثاني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بأنه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قد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عاين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العقار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المبيع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محل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هذا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العقد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المعاينة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التامة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النافية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للجهالة،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وقبله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بحالته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الراهنة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دون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أن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يكون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له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الرجوع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على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الطرف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الأول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بشيء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بسبب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ذلك</w:t>
      </w:r>
      <w:r w:rsidRPr="00512DA5">
        <w:rPr>
          <w:rFonts w:ascii="Traditional Arabic" w:hAnsi="Traditional Arabic"/>
          <w:sz w:val="36"/>
          <w:szCs w:val="36"/>
        </w:rPr>
        <w:t>.</w:t>
      </w:r>
    </w:p>
    <w:p w:rsidR="00A9095C" w:rsidRPr="00512DA5" w:rsidRDefault="00512DA5" w:rsidP="00512DA5">
      <w:pPr>
        <w:bidi/>
        <w:jc w:val="center"/>
        <w:rPr>
          <w:rFonts w:ascii="Traditional Arabic" w:hAnsi="Traditional Arabic" w:cs="Traditional Arabic"/>
          <w:b/>
          <w:bCs/>
          <w:sz w:val="36"/>
          <w:szCs w:val="36"/>
          <w:u w:val="single"/>
        </w:rPr>
      </w:pPr>
      <w:r w:rsidRPr="00512DA5">
        <w:rPr>
          <w:rFonts w:ascii="Traditional Arabic" w:hAnsi="Traditional Arabic" w:cs="Traditional Arabic"/>
          <w:b/>
          <w:bCs/>
          <w:sz w:val="36"/>
          <w:szCs w:val="36"/>
          <w:u w:val="single"/>
          <w:rtl/>
        </w:rPr>
        <w:t>البند</w:t>
      </w:r>
      <w:r w:rsidRPr="00512DA5">
        <w:rPr>
          <w:rFonts w:ascii="Traditional Arabic" w:hAnsi="Traditional Arabic" w:cs="Traditional Arabic"/>
          <w:b/>
          <w:bCs/>
          <w:sz w:val="36"/>
          <w:szCs w:val="36"/>
          <w:u w:val="single"/>
        </w:rPr>
        <w:t xml:space="preserve"> </w:t>
      </w:r>
      <w:r w:rsidRPr="00512DA5">
        <w:rPr>
          <w:rFonts w:ascii="Traditional Arabic" w:hAnsi="Traditional Arabic" w:cs="Traditional Arabic"/>
          <w:b/>
          <w:bCs/>
          <w:sz w:val="36"/>
          <w:szCs w:val="36"/>
          <w:u w:val="single"/>
          <w:rtl/>
        </w:rPr>
        <w:t>السادس</w:t>
      </w:r>
    </w:p>
    <w:p w:rsidR="00A9095C" w:rsidRPr="00512DA5" w:rsidRDefault="00512DA5" w:rsidP="00512DA5">
      <w:pPr>
        <w:bidi/>
        <w:rPr>
          <w:sz w:val="36"/>
          <w:szCs w:val="36"/>
        </w:rPr>
      </w:pPr>
      <w:r w:rsidRPr="00512DA5">
        <w:rPr>
          <w:rFonts w:ascii="Traditional Arabic" w:hAnsi="Traditional Arabic" w:cs="Traditional Arabic"/>
          <w:sz w:val="36"/>
          <w:szCs w:val="36"/>
          <w:rtl/>
        </w:rPr>
        <w:t>يلتزم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الطرف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الأول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بأن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يقدم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للطرف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الثاني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سندات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الملكية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في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موعد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غايته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شهر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من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تاريخ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هذا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العقد،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كما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يلتزم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بالحضور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أمام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مكتب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الشهر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العقاري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التابع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له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العقار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للتوقيع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على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عقد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البيع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النهائي،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أو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الحضور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أمام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المحكمة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المختصة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لإقرار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هذا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العقد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وإقرار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صحته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ونفاذه</w:t>
      </w:r>
      <w:r w:rsidRPr="00512DA5">
        <w:rPr>
          <w:rFonts w:ascii="Traditional Arabic" w:hAnsi="Traditional Arabic"/>
          <w:sz w:val="36"/>
          <w:szCs w:val="36"/>
        </w:rPr>
        <w:t>.</w:t>
      </w:r>
    </w:p>
    <w:p w:rsidR="00A9095C" w:rsidRPr="00512DA5" w:rsidRDefault="00512DA5" w:rsidP="00512DA5">
      <w:pPr>
        <w:bidi/>
        <w:jc w:val="center"/>
        <w:rPr>
          <w:rFonts w:ascii="Traditional Arabic" w:hAnsi="Traditional Arabic" w:cs="Traditional Arabic"/>
          <w:b/>
          <w:bCs/>
          <w:sz w:val="36"/>
          <w:szCs w:val="36"/>
          <w:u w:val="single"/>
        </w:rPr>
      </w:pPr>
      <w:r w:rsidRPr="00512DA5">
        <w:rPr>
          <w:rFonts w:ascii="Traditional Arabic" w:hAnsi="Traditional Arabic" w:cs="Traditional Arabic"/>
          <w:b/>
          <w:bCs/>
          <w:sz w:val="36"/>
          <w:szCs w:val="36"/>
          <w:u w:val="single"/>
          <w:rtl/>
        </w:rPr>
        <w:t>البند</w:t>
      </w:r>
      <w:r w:rsidRPr="00512DA5">
        <w:rPr>
          <w:rFonts w:ascii="Traditional Arabic" w:hAnsi="Traditional Arabic" w:cs="Traditional Arabic"/>
          <w:b/>
          <w:bCs/>
          <w:sz w:val="36"/>
          <w:szCs w:val="36"/>
          <w:u w:val="single"/>
        </w:rPr>
        <w:t xml:space="preserve"> </w:t>
      </w:r>
      <w:r w:rsidRPr="00512DA5">
        <w:rPr>
          <w:rFonts w:ascii="Traditional Arabic" w:hAnsi="Traditional Arabic" w:cs="Traditional Arabic"/>
          <w:b/>
          <w:bCs/>
          <w:sz w:val="36"/>
          <w:szCs w:val="36"/>
          <w:u w:val="single"/>
          <w:rtl/>
        </w:rPr>
        <w:t>السابع</w:t>
      </w:r>
    </w:p>
    <w:p w:rsidR="00A9095C" w:rsidRPr="00512DA5" w:rsidRDefault="00512DA5" w:rsidP="00512DA5">
      <w:pPr>
        <w:bidi/>
        <w:rPr>
          <w:sz w:val="36"/>
          <w:szCs w:val="36"/>
        </w:rPr>
      </w:pPr>
      <w:r w:rsidRPr="00512DA5">
        <w:rPr>
          <w:rFonts w:ascii="Traditional Arabic" w:hAnsi="Traditional Arabic" w:cs="Traditional Arabic"/>
          <w:sz w:val="36"/>
          <w:szCs w:val="36"/>
          <w:rtl/>
        </w:rPr>
        <w:lastRenderedPageBreak/>
        <w:t>بمجرد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التوقيع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على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هذا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العق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د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يكون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للطرف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الثاني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الحق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في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تسلم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العقار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فوراً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وتحصيل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إيجاره،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ويكون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عليه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دفع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العوائد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وباقي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الضرائب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القانونية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والمصروفات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ابتداءً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من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اليوم،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كما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يعترف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بتسلمه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عقود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الإيجار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بعد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تحويلها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إليه</w:t>
      </w:r>
      <w:r w:rsidRPr="00512DA5">
        <w:rPr>
          <w:rFonts w:ascii="Traditional Arabic" w:hAnsi="Traditional Arabic"/>
          <w:sz w:val="36"/>
          <w:szCs w:val="36"/>
        </w:rPr>
        <w:t>.</w:t>
      </w:r>
    </w:p>
    <w:p w:rsidR="00A9095C" w:rsidRPr="00512DA5" w:rsidRDefault="00512DA5" w:rsidP="00512DA5">
      <w:pPr>
        <w:bidi/>
        <w:jc w:val="center"/>
        <w:rPr>
          <w:rFonts w:ascii="Traditional Arabic" w:hAnsi="Traditional Arabic" w:cs="Traditional Arabic"/>
          <w:b/>
          <w:bCs/>
          <w:sz w:val="36"/>
          <w:szCs w:val="36"/>
          <w:u w:val="single"/>
        </w:rPr>
      </w:pPr>
      <w:r w:rsidRPr="00512DA5">
        <w:rPr>
          <w:rFonts w:ascii="Traditional Arabic" w:hAnsi="Traditional Arabic" w:cs="Traditional Arabic"/>
          <w:b/>
          <w:bCs/>
          <w:sz w:val="36"/>
          <w:szCs w:val="36"/>
          <w:u w:val="single"/>
          <w:rtl/>
        </w:rPr>
        <w:t>البند</w:t>
      </w:r>
      <w:r w:rsidRPr="00512DA5">
        <w:rPr>
          <w:rFonts w:ascii="Traditional Arabic" w:hAnsi="Traditional Arabic" w:cs="Traditional Arabic"/>
          <w:b/>
          <w:bCs/>
          <w:sz w:val="36"/>
          <w:szCs w:val="36"/>
          <w:u w:val="single"/>
        </w:rPr>
        <w:t xml:space="preserve"> </w:t>
      </w:r>
      <w:r w:rsidRPr="00512DA5">
        <w:rPr>
          <w:rFonts w:ascii="Traditional Arabic" w:hAnsi="Traditional Arabic" w:cs="Traditional Arabic"/>
          <w:b/>
          <w:bCs/>
          <w:sz w:val="36"/>
          <w:szCs w:val="36"/>
          <w:u w:val="single"/>
          <w:rtl/>
        </w:rPr>
        <w:t>الثامن</w:t>
      </w:r>
    </w:p>
    <w:p w:rsidR="00A9095C" w:rsidRPr="00512DA5" w:rsidRDefault="00512DA5" w:rsidP="00512DA5">
      <w:pPr>
        <w:bidi/>
        <w:rPr>
          <w:sz w:val="36"/>
          <w:szCs w:val="36"/>
        </w:rPr>
      </w:pPr>
      <w:r w:rsidRPr="00512DA5">
        <w:rPr>
          <w:rFonts w:ascii="Traditional Arabic" w:hAnsi="Traditional Arabic" w:cs="Traditional Arabic"/>
          <w:sz w:val="36"/>
          <w:szCs w:val="36"/>
          <w:rtl/>
        </w:rPr>
        <w:t>على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الطرف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الثاني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أن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يستعمل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العقار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بحالته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الراهنة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وبحسب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ما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أُعِد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له،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وأن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يديره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إدارة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حسنة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ويبذل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من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العناية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في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المحافظة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عليه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وصيانته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ما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يبذله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الشخص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المعتاد</w:t>
      </w:r>
      <w:r w:rsidRPr="00512DA5">
        <w:rPr>
          <w:rFonts w:ascii="Traditional Arabic" w:hAnsi="Traditional Arabic"/>
          <w:sz w:val="36"/>
          <w:szCs w:val="36"/>
        </w:rPr>
        <w:t xml:space="preserve">.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وفي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حالة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مخالفة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ذلك،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يكون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للطرف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الأول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الحق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في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نزع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العقار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من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تحت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يده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وإقامة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نفسه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حارساً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قضائياً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عليه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دون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أجر،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وقد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قبل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الطرف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الثاني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ذلك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صراحةً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من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الآن</w:t>
      </w:r>
      <w:r w:rsidRPr="00512DA5">
        <w:rPr>
          <w:rFonts w:ascii="Traditional Arabic" w:hAnsi="Traditional Arabic" w:cs="Traditional Arabic" w:hint="cs"/>
          <w:sz w:val="36"/>
          <w:szCs w:val="36"/>
          <w:rtl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كما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قبل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ا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ختصاص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السيد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قاضي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الأمور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المستعجلة</w:t>
      </w:r>
      <w:r w:rsidRPr="00512DA5">
        <w:rPr>
          <w:rFonts w:ascii="Traditional Arabic" w:hAnsi="Traditional Arabic" w:cs="Traditional Arabic" w:hint="cs"/>
          <w:sz w:val="36"/>
          <w:szCs w:val="36"/>
          <w:rtl/>
        </w:rPr>
        <w:t xml:space="preserve"> بهذا</w:t>
      </w:r>
      <w:r w:rsidRPr="00512DA5">
        <w:rPr>
          <w:rFonts w:ascii="Traditional Arabic" w:hAnsi="Traditional Arabic"/>
          <w:sz w:val="36"/>
          <w:szCs w:val="36"/>
        </w:rPr>
        <w:t>.</w:t>
      </w:r>
    </w:p>
    <w:p w:rsidR="00A9095C" w:rsidRPr="00512DA5" w:rsidRDefault="00512DA5" w:rsidP="00512DA5">
      <w:pPr>
        <w:bidi/>
        <w:rPr>
          <w:sz w:val="36"/>
          <w:szCs w:val="36"/>
        </w:rPr>
      </w:pPr>
      <w:r w:rsidRPr="00512DA5">
        <w:rPr>
          <w:rFonts w:ascii="Traditional Arabic" w:hAnsi="Traditional Arabic" w:cs="Traditional Arabic"/>
          <w:sz w:val="36"/>
          <w:szCs w:val="36"/>
          <w:rtl/>
        </w:rPr>
        <w:t>وللطرف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الأول،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في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حالة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خطورة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المخالفة،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اعتبار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حق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الانتفاع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منتهياً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من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تلقاء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نفسه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دون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التزام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بدفع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أي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تعويض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عن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ذلك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للطرف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الثاني</w:t>
      </w:r>
      <w:r w:rsidRPr="00512DA5">
        <w:rPr>
          <w:rFonts w:ascii="Traditional Arabic" w:hAnsi="Traditional Arabic"/>
          <w:sz w:val="36"/>
          <w:szCs w:val="36"/>
        </w:rPr>
        <w:t>.</w:t>
      </w:r>
    </w:p>
    <w:p w:rsidR="00A9095C" w:rsidRPr="00512DA5" w:rsidRDefault="00512DA5" w:rsidP="00512DA5">
      <w:pPr>
        <w:bidi/>
        <w:jc w:val="center"/>
        <w:rPr>
          <w:rFonts w:ascii="Traditional Arabic" w:hAnsi="Traditional Arabic" w:cs="Traditional Arabic"/>
          <w:b/>
          <w:bCs/>
          <w:sz w:val="36"/>
          <w:szCs w:val="36"/>
          <w:u w:val="single"/>
        </w:rPr>
      </w:pPr>
      <w:r w:rsidRPr="00512DA5">
        <w:rPr>
          <w:rFonts w:ascii="Traditional Arabic" w:hAnsi="Traditional Arabic" w:cs="Traditional Arabic"/>
          <w:b/>
          <w:bCs/>
          <w:sz w:val="36"/>
          <w:szCs w:val="36"/>
          <w:u w:val="single"/>
          <w:rtl/>
        </w:rPr>
        <w:t>البند</w:t>
      </w:r>
      <w:r w:rsidRPr="00512DA5">
        <w:rPr>
          <w:rFonts w:ascii="Traditional Arabic" w:hAnsi="Traditional Arabic" w:cs="Traditional Arabic"/>
          <w:b/>
          <w:bCs/>
          <w:sz w:val="36"/>
          <w:szCs w:val="36"/>
          <w:u w:val="single"/>
        </w:rPr>
        <w:t xml:space="preserve"> </w:t>
      </w:r>
      <w:r w:rsidRPr="00512DA5">
        <w:rPr>
          <w:rFonts w:ascii="Traditional Arabic" w:hAnsi="Traditional Arabic" w:cs="Traditional Arabic"/>
          <w:b/>
          <w:bCs/>
          <w:sz w:val="36"/>
          <w:szCs w:val="36"/>
          <w:u w:val="single"/>
          <w:rtl/>
        </w:rPr>
        <w:t>التاسع</w:t>
      </w:r>
    </w:p>
    <w:p w:rsidR="00A9095C" w:rsidRPr="00512DA5" w:rsidRDefault="00512DA5" w:rsidP="00512DA5">
      <w:pPr>
        <w:bidi/>
        <w:rPr>
          <w:sz w:val="36"/>
          <w:szCs w:val="36"/>
        </w:rPr>
      </w:pPr>
      <w:r w:rsidRPr="00512DA5">
        <w:rPr>
          <w:rFonts w:ascii="Traditional Arabic" w:hAnsi="Traditional Arabic" w:cs="Traditional Arabic"/>
          <w:sz w:val="36"/>
          <w:szCs w:val="36"/>
          <w:rtl/>
        </w:rPr>
        <w:t>اتفق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الطرفان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أنه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في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حالة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إخلال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أي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منهما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ببند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من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بنود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هذا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العقد،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يدفع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للطرف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الآ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خر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مبلغاً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قدره</w:t>
      </w:r>
      <w:r w:rsidRPr="00512DA5">
        <w:rPr>
          <w:rFonts w:ascii="Traditional Arabic" w:hAnsi="Traditional Arabic"/>
          <w:sz w:val="36"/>
          <w:szCs w:val="36"/>
        </w:rPr>
        <w:t xml:space="preserve"> ........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دون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حاجة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للجوء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إلى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القضاء</w:t>
      </w:r>
      <w:r w:rsidRPr="00512DA5">
        <w:rPr>
          <w:rFonts w:ascii="Traditional Arabic" w:hAnsi="Traditional Arabic"/>
          <w:sz w:val="36"/>
          <w:szCs w:val="36"/>
        </w:rPr>
        <w:t>.</w:t>
      </w:r>
    </w:p>
    <w:p w:rsidR="00A9095C" w:rsidRPr="00512DA5" w:rsidRDefault="00512DA5" w:rsidP="00512DA5">
      <w:pPr>
        <w:bidi/>
        <w:jc w:val="center"/>
        <w:rPr>
          <w:rFonts w:ascii="Traditional Arabic" w:hAnsi="Traditional Arabic" w:cs="Traditional Arabic"/>
          <w:b/>
          <w:bCs/>
          <w:sz w:val="36"/>
          <w:szCs w:val="36"/>
          <w:u w:val="single"/>
        </w:rPr>
      </w:pPr>
      <w:r w:rsidRPr="00512DA5">
        <w:rPr>
          <w:rFonts w:ascii="Traditional Arabic" w:hAnsi="Traditional Arabic" w:cs="Traditional Arabic"/>
          <w:b/>
          <w:bCs/>
          <w:sz w:val="36"/>
          <w:szCs w:val="36"/>
          <w:u w:val="single"/>
          <w:rtl/>
        </w:rPr>
        <w:t>البند</w:t>
      </w:r>
      <w:r w:rsidRPr="00512DA5">
        <w:rPr>
          <w:rFonts w:ascii="Traditional Arabic" w:hAnsi="Traditional Arabic" w:cs="Traditional Arabic"/>
          <w:b/>
          <w:bCs/>
          <w:sz w:val="36"/>
          <w:szCs w:val="36"/>
          <w:u w:val="single"/>
        </w:rPr>
        <w:t xml:space="preserve"> </w:t>
      </w:r>
      <w:r w:rsidRPr="00512DA5">
        <w:rPr>
          <w:rFonts w:ascii="Traditional Arabic" w:hAnsi="Traditional Arabic" w:cs="Traditional Arabic"/>
          <w:b/>
          <w:bCs/>
          <w:sz w:val="36"/>
          <w:szCs w:val="36"/>
          <w:u w:val="single"/>
          <w:rtl/>
        </w:rPr>
        <w:t>العاشر</w:t>
      </w:r>
    </w:p>
    <w:p w:rsidR="00A9095C" w:rsidRPr="00512DA5" w:rsidRDefault="00512DA5" w:rsidP="00512DA5">
      <w:pPr>
        <w:bidi/>
        <w:rPr>
          <w:sz w:val="36"/>
          <w:szCs w:val="36"/>
        </w:rPr>
      </w:pPr>
      <w:r w:rsidRPr="00512DA5">
        <w:rPr>
          <w:rFonts w:ascii="Traditional Arabic" w:hAnsi="Traditional Arabic" w:cs="Traditional Arabic"/>
          <w:sz w:val="36"/>
          <w:szCs w:val="36"/>
          <w:rtl/>
        </w:rPr>
        <w:t>يقر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كل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من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الطرفين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بأنهما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قد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اختارا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عناوينهما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السابق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ذكرها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بصدر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هذا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العقد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كمحل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مختار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كي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تُرسل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عليه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جميع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المراسلات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والإعلانات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فيما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بين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الطرفين</w:t>
      </w:r>
      <w:r w:rsidRPr="00512DA5">
        <w:rPr>
          <w:rFonts w:ascii="Traditional Arabic" w:hAnsi="Traditional Arabic"/>
          <w:sz w:val="36"/>
          <w:szCs w:val="36"/>
        </w:rPr>
        <w:t>.</w:t>
      </w:r>
    </w:p>
    <w:p w:rsidR="00A9095C" w:rsidRPr="00512DA5" w:rsidRDefault="00512DA5" w:rsidP="00512DA5">
      <w:pPr>
        <w:bidi/>
        <w:jc w:val="center"/>
        <w:rPr>
          <w:rFonts w:ascii="Traditional Arabic" w:hAnsi="Traditional Arabic" w:cs="Traditional Arabic"/>
          <w:b/>
          <w:bCs/>
          <w:sz w:val="36"/>
          <w:szCs w:val="36"/>
          <w:u w:val="single"/>
        </w:rPr>
      </w:pPr>
      <w:r w:rsidRPr="00512DA5">
        <w:rPr>
          <w:rFonts w:ascii="Traditional Arabic" w:hAnsi="Traditional Arabic" w:cs="Traditional Arabic"/>
          <w:b/>
          <w:bCs/>
          <w:sz w:val="36"/>
          <w:szCs w:val="36"/>
          <w:u w:val="single"/>
          <w:rtl/>
        </w:rPr>
        <w:t>البند</w:t>
      </w:r>
      <w:r w:rsidRPr="00512DA5">
        <w:rPr>
          <w:rFonts w:ascii="Traditional Arabic" w:hAnsi="Traditional Arabic" w:cs="Traditional Arabic"/>
          <w:b/>
          <w:bCs/>
          <w:sz w:val="36"/>
          <w:szCs w:val="36"/>
          <w:u w:val="single"/>
        </w:rPr>
        <w:t xml:space="preserve"> </w:t>
      </w:r>
      <w:r w:rsidRPr="00512DA5">
        <w:rPr>
          <w:rFonts w:ascii="Traditional Arabic" w:hAnsi="Traditional Arabic" w:cs="Traditional Arabic"/>
          <w:b/>
          <w:bCs/>
          <w:sz w:val="36"/>
          <w:szCs w:val="36"/>
          <w:u w:val="single"/>
          <w:rtl/>
        </w:rPr>
        <w:t>الحادي</w:t>
      </w:r>
      <w:r w:rsidRPr="00512DA5">
        <w:rPr>
          <w:rFonts w:ascii="Traditional Arabic" w:hAnsi="Traditional Arabic" w:cs="Traditional Arabic"/>
          <w:b/>
          <w:bCs/>
          <w:sz w:val="36"/>
          <w:szCs w:val="36"/>
          <w:u w:val="single"/>
        </w:rPr>
        <w:t xml:space="preserve"> </w:t>
      </w:r>
      <w:r w:rsidRPr="00512DA5">
        <w:rPr>
          <w:rFonts w:ascii="Traditional Arabic" w:hAnsi="Traditional Arabic" w:cs="Traditional Arabic"/>
          <w:b/>
          <w:bCs/>
          <w:sz w:val="36"/>
          <w:szCs w:val="36"/>
          <w:u w:val="single"/>
          <w:rtl/>
        </w:rPr>
        <w:t>عشر</w:t>
      </w:r>
    </w:p>
    <w:p w:rsidR="00A9095C" w:rsidRPr="00512DA5" w:rsidRDefault="00512DA5" w:rsidP="00512DA5">
      <w:pPr>
        <w:bidi/>
        <w:rPr>
          <w:sz w:val="36"/>
          <w:szCs w:val="36"/>
        </w:rPr>
      </w:pPr>
      <w:r w:rsidRPr="00512DA5">
        <w:rPr>
          <w:rFonts w:ascii="Traditional Arabic" w:hAnsi="Traditional Arabic" w:cs="Traditional Arabic"/>
          <w:sz w:val="36"/>
          <w:szCs w:val="36"/>
          <w:rtl/>
        </w:rPr>
        <w:lastRenderedPageBreak/>
        <w:t>اتفق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الطرفان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أن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جميع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مصروفات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هذا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العقد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وأتعابه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ومصروفات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التسجيل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تقع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على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عاتق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الطرف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الثاني</w:t>
      </w:r>
      <w:r w:rsidRPr="00512DA5">
        <w:rPr>
          <w:rFonts w:ascii="Traditional Arabic" w:hAnsi="Traditional Arabic"/>
          <w:sz w:val="36"/>
          <w:szCs w:val="36"/>
        </w:rPr>
        <w:t xml:space="preserve"> (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المشتري</w:t>
      </w:r>
      <w:r w:rsidRPr="00512DA5">
        <w:rPr>
          <w:rFonts w:ascii="Traditional Arabic" w:hAnsi="Traditional Arabic"/>
          <w:sz w:val="36"/>
          <w:szCs w:val="36"/>
        </w:rPr>
        <w:t>).</w:t>
      </w:r>
    </w:p>
    <w:p w:rsidR="00A9095C" w:rsidRPr="00512DA5" w:rsidRDefault="00512DA5" w:rsidP="00512DA5">
      <w:pPr>
        <w:bidi/>
        <w:jc w:val="center"/>
        <w:rPr>
          <w:rFonts w:ascii="Traditional Arabic" w:hAnsi="Traditional Arabic" w:cs="Traditional Arabic"/>
          <w:b/>
          <w:bCs/>
          <w:sz w:val="36"/>
          <w:szCs w:val="36"/>
          <w:u w:val="single"/>
        </w:rPr>
      </w:pPr>
      <w:r w:rsidRPr="00512DA5">
        <w:rPr>
          <w:rFonts w:ascii="Traditional Arabic" w:hAnsi="Traditional Arabic" w:cs="Traditional Arabic"/>
          <w:b/>
          <w:bCs/>
          <w:sz w:val="36"/>
          <w:szCs w:val="36"/>
          <w:u w:val="single"/>
          <w:rtl/>
        </w:rPr>
        <w:t>البند</w:t>
      </w:r>
      <w:r w:rsidRPr="00512DA5">
        <w:rPr>
          <w:rFonts w:ascii="Traditional Arabic" w:hAnsi="Traditional Arabic" w:cs="Traditional Arabic"/>
          <w:b/>
          <w:bCs/>
          <w:sz w:val="36"/>
          <w:szCs w:val="36"/>
          <w:u w:val="single"/>
        </w:rPr>
        <w:t xml:space="preserve"> </w:t>
      </w:r>
      <w:r w:rsidRPr="00512DA5">
        <w:rPr>
          <w:rFonts w:ascii="Traditional Arabic" w:hAnsi="Traditional Arabic" w:cs="Traditional Arabic"/>
          <w:b/>
          <w:bCs/>
          <w:sz w:val="36"/>
          <w:szCs w:val="36"/>
          <w:u w:val="single"/>
          <w:rtl/>
        </w:rPr>
        <w:t>الثاني</w:t>
      </w:r>
      <w:r w:rsidRPr="00512DA5">
        <w:rPr>
          <w:rFonts w:ascii="Traditional Arabic" w:hAnsi="Traditional Arabic" w:cs="Traditional Arabic"/>
          <w:b/>
          <w:bCs/>
          <w:sz w:val="36"/>
          <w:szCs w:val="36"/>
          <w:u w:val="single"/>
        </w:rPr>
        <w:t xml:space="preserve"> </w:t>
      </w:r>
      <w:r w:rsidRPr="00512DA5">
        <w:rPr>
          <w:rFonts w:ascii="Traditional Arabic" w:hAnsi="Traditional Arabic" w:cs="Traditional Arabic"/>
          <w:b/>
          <w:bCs/>
          <w:sz w:val="36"/>
          <w:szCs w:val="36"/>
          <w:u w:val="single"/>
          <w:rtl/>
        </w:rPr>
        <w:t>عشر</w:t>
      </w:r>
    </w:p>
    <w:p w:rsidR="00A9095C" w:rsidRPr="00512DA5" w:rsidRDefault="00512DA5" w:rsidP="00512DA5">
      <w:pPr>
        <w:bidi/>
        <w:rPr>
          <w:sz w:val="36"/>
          <w:szCs w:val="36"/>
        </w:rPr>
      </w:pPr>
      <w:r w:rsidRPr="00512DA5">
        <w:rPr>
          <w:rFonts w:ascii="Traditional Arabic" w:hAnsi="Traditional Arabic" w:cs="Traditional Arabic"/>
          <w:sz w:val="36"/>
          <w:szCs w:val="36"/>
          <w:rtl/>
        </w:rPr>
        <w:t>اتفق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الطرفان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على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أنه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في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حالة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أي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نزاع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في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تنفيذ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بند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من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بنوده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يكون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الفصل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فيه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من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اختصاص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محكمة</w:t>
      </w:r>
      <w:r w:rsidRPr="00512DA5">
        <w:rPr>
          <w:rFonts w:ascii="Traditional Arabic" w:hAnsi="Traditional Arabic"/>
          <w:sz w:val="36"/>
          <w:szCs w:val="36"/>
        </w:rPr>
        <w:t xml:space="preserve"> ........</w:t>
      </w:r>
    </w:p>
    <w:p w:rsidR="00A9095C" w:rsidRPr="00512DA5" w:rsidRDefault="00512DA5" w:rsidP="00512DA5">
      <w:pPr>
        <w:bidi/>
        <w:jc w:val="center"/>
        <w:rPr>
          <w:rFonts w:ascii="Traditional Arabic" w:hAnsi="Traditional Arabic" w:cs="Traditional Arabic"/>
          <w:b/>
          <w:bCs/>
          <w:sz w:val="36"/>
          <w:szCs w:val="36"/>
          <w:u w:val="single"/>
        </w:rPr>
      </w:pPr>
      <w:r w:rsidRPr="00512DA5">
        <w:rPr>
          <w:rFonts w:ascii="Traditional Arabic" w:hAnsi="Traditional Arabic" w:cs="Traditional Arabic"/>
          <w:b/>
          <w:bCs/>
          <w:sz w:val="36"/>
          <w:szCs w:val="36"/>
          <w:u w:val="single"/>
          <w:rtl/>
        </w:rPr>
        <w:t>البند</w:t>
      </w:r>
      <w:r w:rsidRPr="00512DA5">
        <w:rPr>
          <w:rFonts w:ascii="Traditional Arabic" w:hAnsi="Traditional Arabic" w:cs="Traditional Arabic"/>
          <w:b/>
          <w:bCs/>
          <w:sz w:val="36"/>
          <w:szCs w:val="36"/>
          <w:u w:val="single"/>
        </w:rPr>
        <w:t xml:space="preserve"> </w:t>
      </w:r>
      <w:r w:rsidRPr="00512DA5">
        <w:rPr>
          <w:rFonts w:ascii="Traditional Arabic" w:hAnsi="Traditional Arabic" w:cs="Traditional Arabic"/>
          <w:b/>
          <w:bCs/>
          <w:sz w:val="36"/>
          <w:szCs w:val="36"/>
          <w:u w:val="single"/>
          <w:rtl/>
        </w:rPr>
        <w:t>الأخير</w:t>
      </w:r>
    </w:p>
    <w:p w:rsidR="00A9095C" w:rsidRPr="00512DA5" w:rsidRDefault="00512DA5" w:rsidP="00512DA5">
      <w:pPr>
        <w:bidi/>
        <w:rPr>
          <w:rFonts w:ascii="Traditional Arabic" w:hAnsi="Traditional Arabic"/>
          <w:sz w:val="36"/>
          <w:szCs w:val="36"/>
          <w:rtl/>
        </w:rPr>
      </w:pPr>
      <w:r w:rsidRPr="00512DA5">
        <w:rPr>
          <w:rFonts w:ascii="Traditional Arabic" w:hAnsi="Traditional Arabic" w:cs="Traditional Arabic"/>
          <w:sz w:val="36"/>
          <w:szCs w:val="36"/>
          <w:rtl/>
        </w:rPr>
        <w:t>تحرر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هذا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العقد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من</w:t>
      </w:r>
      <w:r w:rsidRPr="00512DA5">
        <w:rPr>
          <w:rFonts w:ascii="Traditional Arabic" w:hAnsi="Traditional Arabic"/>
          <w:sz w:val="36"/>
          <w:szCs w:val="36"/>
        </w:rPr>
        <w:t xml:space="preserve"> ........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نسخة،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بيد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كل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طرف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نسخة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للعمل</w:t>
      </w:r>
      <w:r w:rsidRPr="00512DA5">
        <w:rPr>
          <w:rFonts w:ascii="Traditional Arabic" w:hAnsi="Traditional Arabic"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sz w:val="36"/>
          <w:szCs w:val="36"/>
          <w:rtl/>
        </w:rPr>
        <w:t>بموجبها</w:t>
      </w:r>
      <w:r w:rsidRPr="00512DA5">
        <w:rPr>
          <w:rFonts w:ascii="Traditional Arabic" w:hAnsi="Traditional Arabic"/>
          <w:sz w:val="36"/>
          <w:szCs w:val="36"/>
        </w:rPr>
        <w:t>.</w:t>
      </w:r>
    </w:p>
    <w:p w:rsidR="00512DA5" w:rsidRPr="00512DA5" w:rsidRDefault="00512DA5" w:rsidP="00512DA5">
      <w:pPr>
        <w:bidi/>
        <w:rPr>
          <w:sz w:val="36"/>
          <w:szCs w:val="36"/>
        </w:rPr>
      </w:pPr>
    </w:p>
    <w:p w:rsidR="00A9095C" w:rsidRPr="00512DA5" w:rsidRDefault="00512DA5" w:rsidP="00512DA5">
      <w:pPr>
        <w:bidi/>
        <w:rPr>
          <w:b/>
          <w:bCs/>
          <w:sz w:val="36"/>
          <w:szCs w:val="36"/>
        </w:rPr>
      </w:pPr>
      <w:r w:rsidRPr="00512DA5">
        <w:rPr>
          <w:rFonts w:ascii="Traditional Arabic" w:hAnsi="Traditional Arabic" w:cs="Traditional Arabic"/>
          <w:b/>
          <w:bCs/>
          <w:sz w:val="36"/>
          <w:szCs w:val="36"/>
          <w:rtl/>
        </w:rPr>
        <w:t>الطرف</w:t>
      </w:r>
      <w:r w:rsidRPr="00512DA5">
        <w:rPr>
          <w:rFonts w:ascii="Traditional Arabic" w:hAnsi="Traditional Arabic"/>
          <w:b/>
          <w:bCs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b/>
          <w:bCs/>
          <w:sz w:val="36"/>
          <w:szCs w:val="36"/>
          <w:rtl/>
        </w:rPr>
        <w:t>الأول</w:t>
      </w:r>
      <w:r w:rsidRPr="00512DA5">
        <w:rPr>
          <w:rFonts w:ascii="Traditional Arabic" w:hAnsi="Traditional Arabic"/>
          <w:b/>
          <w:bCs/>
          <w:sz w:val="36"/>
          <w:szCs w:val="36"/>
        </w:rPr>
        <w:t xml:space="preserve"> – </w:t>
      </w:r>
      <w:r w:rsidRPr="00512DA5">
        <w:rPr>
          <w:rFonts w:ascii="Traditional Arabic" w:hAnsi="Traditional Arabic" w:cs="Traditional Arabic"/>
          <w:b/>
          <w:bCs/>
          <w:sz w:val="36"/>
          <w:szCs w:val="36"/>
          <w:rtl/>
        </w:rPr>
        <w:t>البائع</w:t>
      </w:r>
      <w:r w:rsidRPr="00512DA5">
        <w:rPr>
          <w:rFonts w:ascii="Traditional Arabic" w:hAnsi="Traditional Arabic"/>
          <w:b/>
          <w:bCs/>
          <w:sz w:val="36"/>
          <w:szCs w:val="36"/>
        </w:rPr>
        <w:t xml:space="preserve">        </w:t>
      </w:r>
      <w:r w:rsidRPr="00512DA5">
        <w:rPr>
          <w:rFonts w:ascii="Traditional Arabic" w:hAnsi="Traditional Arabic" w:hint="cs"/>
          <w:b/>
          <w:bCs/>
          <w:sz w:val="36"/>
          <w:szCs w:val="36"/>
          <w:rtl/>
        </w:rPr>
        <w:t xml:space="preserve">                                  </w:t>
      </w:r>
      <w:r w:rsidRPr="00512DA5">
        <w:rPr>
          <w:rFonts w:ascii="Traditional Arabic" w:hAnsi="Traditional Arabic"/>
          <w:b/>
          <w:bCs/>
          <w:sz w:val="36"/>
          <w:szCs w:val="36"/>
        </w:rPr>
        <w:t xml:space="preserve">             </w:t>
      </w:r>
      <w:r w:rsidRPr="00512DA5">
        <w:rPr>
          <w:rFonts w:ascii="Traditional Arabic" w:hAnsi="Traditional Arabic" w:cs="Traditional Arabic"/>
          <w:b/>
          <w:bCs/>
          <w:sz w:val="36"/>
          <w:szCs w:val="36"/>
          <w:rtl/>
        </w:rPr>
        <w:t>الطرف</w:t>
      </w:r>
      <w:r w:rsidRPr="00512DA5">
        <w:rPr>
          <w:rFonts w:ascii="Traditional Arabic" w:hAnsi="Traditional Arabic"/>
          <w:b/>
          <w:bCs/>
          <w:sz w:val="36"/>
          <w:szCs w:val="36"/>
        </w:rPr>
        <w:t xml:space="preserve"> </w:t>
      </w:r>
      <w:r w:rsidRPr="00512DA5">
        <w:rPr>
          <w:rFonts w:ascii="Traditional Arabic" w:hAnsi="Traditional Arabic" w:cs="Traditional Arabic"/>
          <w:b/>
          <w:bCs/>
          <w:sz w:val="36"/>
          <w:szCs w:val="36"/>
          <w:rtl/>
        </w:rPr>
        <w:t>الثاني</w:t>
      </w:r>
      <w:r w:rsidRPr="00512DA5">
        <w:rPr>
          <w:rFonts w:ascii="Traditional Arabic" w:hAnsi="Traditional Arabic"/>
          <w:b/>
          <w:bCs/>
          <w:sz w:val="36"/>
          <w:szCs w:val="36"/>
        </w:rPr>
        <w:t xml:space="preserve"> – </w:t>
      </w:r>
      <w:r w:rsidRPr="00512DA5">
        <w:rPr>
          <w:rFonts w:ascii="Traditional Arabic" w:hAnsi="Traditional Arabic" w:cs="Traditional Arabic"/>
          <w:b/>
          <w:bCs/>
          <w:sz w:val="36"/>
          <w:szCs w:val="36"/>
          <w:rtl/>
        </w:rPr>
        <w:t>المشتري</w:t>
      </w:r>
    </w:p>
    <w:sectPr w:rsidR="00A9095C" w:rsidRPr="00512DA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12DA5"/>
    <w:rsid w:val="00A9095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1858439C-08BF-4055-BB08-AB3024FDF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F98B363-7C7B-4656-BF5C-5146F5A60B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436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2918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account</cp:lastModifiedBy>
  <cp:revision>2</cp:revision>
  <dcterms:created xsi:type="dcterms:W3CDTF">2013-12-23T23:15:00Z</dcterms:created>
  <dcterms:modified xsi:type="dcterms:W3CDTF">2025-09-11T12:46:00Z</dcterms:modified>
  <cp:category/>
</cp:coreProperties>
</file>